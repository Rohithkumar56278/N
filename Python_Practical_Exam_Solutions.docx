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F24C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Practical Examination Solutions</w:t>
      </w:r>
    </w:p>
    <w:p w14:paraId="14E2433B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01C2504C">
          <v:rect id="_x0000_i1025" style="width:0;height:.75pt" o:hralign="center" o:hrstd="t" o:hr="t" fillcolor="#a0a0a0" stroked="f"/>
        </w:pict>
      </w:r>
    </w:p>
    <w:p w14:paraId="4739E19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1. (</w:t>
      </w:r>
      <w:proofErr w:type="spellStart"/>
      <w:r w:rsidRPr="004C091F">
        <w:rPr>
          <w:lang w:val="en-IN" w:eastAsia="en-IN"/>
        </w:rPr>
        <w:t>i</w:t>
      </w:r>
      <w:proofErr w:type="spellEnd"/>
      <w:r w:rsidRPr="004C091F">
        <w:rPr>
          <w:lang w:val="en-IN" w:eastAsia="en-IN"/>
        </w:rPr>
        <w:t xml:space="preserve">) Creating a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 xml:space="preserve"> and Performing Basic Operations</w:t>
      </w:r>
    </w:p>
    <w:p w14:paraId="1290F9D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5ECD4A4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To create a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 xml:space="preserve"> from a dictionary and perform selecting, deleting, adding, and renaming of columns using pandas.</w:t>
      </w:r>
    </w:p>
    <w:p w14:paraId="04A66C5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7F971F7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Import pandas.</w:t>
      </w:r>
    </w:p>
    <w:p w14:paraId="639E2A1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Create a dictionary with sample data.</w:t>
      </w:r>
    </w:p>
    <w:p w14:paraId="45C1678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Convert the dictionary to a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>.</w:t>
      </w:r>
    </w:p>
    <w:p w14:paraId="27ADA89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Select specific columns.</w:t>
      </w:r>
    </w:p>
    <w:p w14:paraId="4C28AC8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Add a new column.</w:t>
      </w:r>
    </w:p>
    <w:p w14:paraId="4F7069F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Delete and rename columns.</w:t>
      </w:r>
    </w:p>
    <w:p w14:paraId="269D691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7FD6759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61693B6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import pandas as pd</w:t>
      </w:r>
    </w:p>
    <w:p w14:paraId="1D19B943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7EE5120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data = {'Name': ['Alice', 'Bob', 'Charlie', 'David'],</w:t>
      </w:r>
    </w:p>
    <w:p w14:paraId="34F2B7A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   'Score': [85, 92, 78, 90],</w:t>
      </w:r>
    </w:p>
    <w:p w14:paraId="5E7CFC7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   'Attempts': [1, 3, 2, 2]}</w:t>
      </w:r>
    </w:p>
    <w:p w14:paraId="7BEDC61A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pd.DataFrame</w:t>
      </w:r>
      <w:proofErr w:type="spellEnd"/>
      <w:proofErr w:type="gramEnd"/>
      <w:r w:rsidRPr="004C091F">
        <w:rPr>
          <w:lang w:val="en-IN" w:eastAsia="en-IN"/>
        </w:rPr>
        <w:t>(data)</w:t>
      </w:r>
    </w:p>
    <w:p w14:paraId="6BD5DD16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gramEnd"/>
      <w:r w:rsidRPr="004C091F">
        <w:rPr>
          <w:lang w:val="en-IN" w:eastAsia="en-IN"/>
        </w:rPr>
        <w:t xml:space="preserve">"Original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 xml:space="preserve">:\n", </w:t>
      </w: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>)</w:t>
      </w:r>
    </w:p>
    <w:p w14:paraId="068F88C3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4B7E466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i/>
          <w:iCs/>
          <w:lang w:val="en-IN" w:eastAsia="en-IN"/>
        </w:rPr>
        <w:t># Select columns</w:t>
      </w:r>
    </w:p>
    <w:p w14:paraId="465ED127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gramEnd"/>
      <w:r w:rsidRPr="004C091F">
        <w:rPr>
          <w:lang w:val="en-IN" w:eastAsia="en-IN"/>
        </w:rPr>
        <w:t>"\</w:t>
      </w:r>
      <w:proofErr w:type="spellStart"/>
      <w:r w:rsidRPr="004C091F">
        <w:rPr>
          <w:lang w:val="en-IN" w:eastAsia="en-IN"/>
        </w:rPr>
        <w:t>nSelected</w:t>
      </w:r>
      <w:proofErr w:type="spellEnd"/>
      <w:r w:rsidRPr="004C091F">
        <w:rPr>
          <w:lang w:val="en-IN" w:eastAsia="en-IN"/>
        </w:rPr>
        <w:t xml:space="preserve"> Columns:\n", </w:t>
      </w:r>
      <w:proofErr w:type="spellStart"/>
      <w:proofErr w:type="gram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>[</w:t>
      </w:r>
      <w:proofErr w:type="gramEnd"/>
      <w:r w:rsidRPr="004C091F">
        <w:rPr>
          <w:lang w:val="en-IN" w:eastAsia="en-IN"/>
        </w:rPr>
        <w:t>['Name', 'Score']])</w:t>
      </w:r>
    </w:p>
    <w:p w14:paraId="3E8A9DCF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66D4E37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i/>
          <w:iCs/>
          <w:lang w:val="en-IN" w:eastAsia="en-IN"/>
        </w:rPr>
        <w:t># Add a column</w:t>
      </w:r>
    </w:p>
    <w:p w14:paraId="10274132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 xml:space="preserve">['Passed'] = </w:t>
      </w: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>['Score'] &gt; 80</w:t>
      </w:r>
    </w:p>
    <w:p w14:paraId="4CFCE365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gramEnd"/>
      <w:r w:rsidRPr="004C091F">
        <w:rPr>
          <w:lang w:val="en-IN" w:eastAsia="en-IN"/>
        </w:rPr>
        <w:t>"\</w:t>
      </w:r>
      <w:proofErr w:type="spellStart"/>
      <w:r w:rsidRPr="004C091F">
        <w:rPr>
          <w:lang w:val="en-IN" w:eastAsia="en-IN"/>
        </w:rPr>
        <w:t>nAfter</w:t>
      </w:r>
      <w:proofErr w:type="spellEnd"/>
      <w:r w:rsidRPr="004C091F">
        <w:rPr>
          <w:lang w:val="en-IN" w:eastAsia="en-IN"/>
        </w:rPr>
        <w:t xml:space="preserve"> Adding Column:\n", </w:t>
      </w: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>)</w:t>
      </w:r>
    </w:p>
    <w:p w14:paraId="1CAC776E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1F6E735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i/>
          <w:iCs/>
          <w:lang w:val="en-IN" w:eastAsia="en-IN"/>
        </w:rPr>
        <w:t># Delete a column</w:t>
      </w:r>
    </w:p>
    <w:p w14:paraId="6B4C2CF8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df.drop</w:t>
      </w:r>
      <w:proofErr w:type="spellEnd"/>
      <w:proofErr w:type="gramEnd"/>
      <w:r w:rsidRPr="004C091F">
        <w:rPr>
          <w:lang w:val="en-IN" w:eastAsia="en-IN"/>
        </w:rPr>
        <w:t>('Attempts', axis=1)</w:t>
      </w:r>
    </w:p>
    <w:p w14:paraId="646607CC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gramEnd"/>
      <w:r w:rsidRPr="004C091F">
        <w:rPr>
          <w:lang w:val="en-IN" w:eastAsia="en-IN"/>
        </w:rPr>
        <w:t>"\</w:t>
      </w:r>
      <w:proofErr w:type="spellStart"/>
      <w:r w:rsidRPr="004C091F">
        <w:rPr>
          <w:lang w:val="en-IN" w:eastAsia="en-IN"/>
        </w:rPr>
        <w:t>nAfter</w:t>
      </w:r>
      <w:proofErr w:type="spellEnd"/>
      <w:r w:rsidRPr="004C091F">
        <w:rPr>
          <w:lang w:val="en-IN" w:eastAsia="en-IN"/>
        </w:rPr>
        <w:t xml:space="preserve"> Deleting Column:\n", </w:t>
      </w: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>)</w:t>
      </w:r>
    </w:p>
    <w:p w14:paraId="394617EB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5110610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i/>
          <w:iCs/>
          <w:lang w:val="en-IN" w:eastAsia="en-IN"/>
        </w:rPr>
        <w:t># Rename a column</w:t>
      </w:r>
    </w:p>
    <w:p w14:paraId="7C67D88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df.rename</w:t>
      </w:r>
      <w:proofErr w:type="spellEnd"/>
      <w:proofErr w:type="gramEnd"/>
      <w:r w:rsidRPr="004C091F">
        <w:rPr>
          <w:lang w:val="en-IN" w:eastAsia="en-IN"/>
        </w:rPr>
        <w:t>(columns</w:t>
      </w:r>
      <w:proofErr w:type="gramStart"/>
      <w:r w:rsidRPr="004C091F">
        <w:rPr>
          <w:lang w:val="en-IN" w:eastAsia="en-IN"/>
        </w:rPr>
        <w:t>={</w:t>
      </w:r>
      <w:proofErr w:type="gramEnd"/>
      <w:r w:rsidRPr="004C091F">
        <w:rPr>
          <w:lang w:val="en-IN" w:eastAsia="en-IN"/>
        </w:rPr>
        <w:t>'Score': 'Marks'})</w:t>
      </w:r>
    </w:p>
    <w:p w14:paraId="36EBBF90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gramEnd"/>
      <w:r w:rsidRPr="004C091F">
        <w:rPr>
          <w:lang w:val="en-IN" w:eastAsia="en-IN"/>
        </w:rPr>
        <w:t>"\</w:t>
      </w:r>
      <w:proofErr w:type="spellStart"/>
      <w:r w:rsidRPr="004C091F">
        <w:rPr>
          <w:lang w:val="en-IN" w:eastAsia="en-IN"/>
        </w:rPr>
        <w:t>nAfter</w:t>
      </w:r>
      <w:proofErr w:type="spellEnd"/>
      <w:r w:rsidRPr="004C091F">
        <w:rPr>
          <w:lang w:val="en-IN" w:eastAsia="en-IN"/>
        </w:rPr>
        <w:t xml:space="preserve"> Renaming Column:\n", </w:t>
      </w: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>)</w:t>
      </w:r>
    </w:p>
    <w:p w14:paraId="0D20DA7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406906C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1836D9F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Original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>:</w:t>
      </w:r>
    </w:p>
    <w:p w14:paraId="0B53A28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 </w:t>
      </w:r>
      <w:proofErr w:type="gramStart"/>
      <w:r w:rsidRPr="004C091F">
        <w:rPr>
          <w:lang w:val="en-IN" w:eastAsia="en-IN"/>
        </w:rPr>
        <w:t>Name  Score</w:t>
      </w:r>
      <w:proofErr w:type="gramEnd"/>
      <w:r w:rsidRPr="004C091F">
        <w:rPr>
          <w:lang w:val="en-IN" w:eastAsia="en-IN"/>
        </w:rPr>
        <w:t xml:space="preserve">  Attempts</w:t>
      </w:r>
    </w:p>
    <w:p w14:paraId="228E124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0   Alice     85         1</w:t>
      </w:r>
    </w:p>
    <w:p w14:paraId="3F60A28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     Bob     92         3</w:t>
      </w:r>
    </w:p>
    <w:p w14:paraId="7947383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2 Charlie     78         2</w:t>
      </w:r>
    </w:p>
    <w:p w14:paraId="3C44211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3   David     90         2</w:t>
      </w:r>
    </w:p>
    <w:p w14:paraId="1CB584E3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7AB7A7A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Selected Columns:</w:t>
      </w:r>
    </w:p>
    <w:p w14:paraId="72A8359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 </w:t>
      </w:r>
      <w:proofErr w:type="gramStart"/>
      <w:r w:rsidRPr="004C091F">
        <w:rPr>
          <w:lang w:val="en-IN" w:eastAsia="en-IN"/>
        </w:rPr>
        <w:t>Name  Score</w:t>
      </w:r>
      <w:proofErr w:type="gramEnd"/>
    </w:p>
    <w:p w14:paraId="3A1CE66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0   Alice     85</w:t>
      </w:r>
    </w:p>
    <w:p w14:paraId="01BFE3B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     Bob     92</w:t>
      </w:r>
    </w:p>
    <w:p w14:paraId="398EFB2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lastRenderedPageBreak/>
        <w:t>2 Charlie     78</w:t>
      </w:r>
    </w:p>
    <w:p w14:paraId="3D46F38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3   David     90</w:t>
      </w:r>
    </w:p>
    <w:p w14:paraId="65FA188D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468CB92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After Adding Column:</w:t>
      </w:r>
    </w:p>
    <w:p w14:paraId="1FA7140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 </w:t>
      </w:r>
      <w:proofErr w:type="gramStart"/>
      <w:r w:rsidRPr="004C091F">
        <w:rPr>
          <w:lang w:val="en-IN" w:eastAsia="en-IN"/>
        </w:rPr>
        <w:t>Name  Score</w:t>
      </w:r>
      <w:proofErr w:type="gramEnd"/>
      <w:r w:rsidRPr="004C091F">
        <w:rPr>
          <w:lang w:val="en-IN" w:eastAsia="en-IN"/>
        </w:rPr>
        <w:t xml:space="preserve">  </w:t>
      </w:r>
      <w:proofErr w:type="gramStart"/>
      <w:r w:rsidRPr="004C091F">
        <w:rPr>
          <w:lang w:val="en-IN" w:eastAsia="en-IN"/>
        </w:rPr>
        <w:t>Attempts  Passed</w:t>
      </w:r>
      <w:proofErr w:type="gramEnd"/>
    </w:p>
    <w:p w14:paraId="67B7759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0   Alice     85         1    True</w:t>
      </w:r>
    </w:p>
    <w:p w14:paraId="04269B5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     Bob     92         3    True</w:t>
      </w:r>
    </w:p>
    <w:p w14:paraId="582213A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2 Charlie     78         2   False</w:t>
      </w:r>
    </w:p>
    <w:p w14:paraId="2E58A63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3   David     90         2    True</w:t>
      </w:r>
    </w:p>
    <w:p w14:paraId="19EE5152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66B2847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After Deleting Column:</w:t>
      </w:r>
    </w:p>
    <w:p w14:paraId="6991971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 </w:t>
      </w:r>
      <w:proofErr w:type="gramStart"/>
      <w:r w:rsidRPr="004C091F">
        <w:rPr>
          <w:lang w:val="en-IN" w:eastAsia="en-IN"/>
        </w:rPr>
        <w:t>Name  Score</w:t>
      </w:r>
      <w:proofErr w:type="gramEnd"/>
      <w:r w:rsidRPr="004C091F">
        <w:rPr>
          <w:lang w:val="en-IN" w:eastAsia="en-IN"/>
        </w:rPr>
        <w:t xml:space="preserve">  Passed</w:t>
      </w:r>
    </w:p>
    <w:p w14:paraId="115EF60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0   Alice     85    True</w:t>
      </w:r>
    </w:p>
    <w:p w14:paraId="031015E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     Bob     92    True</w:t>
      </w:r>
    </w:p>
    <w:p w14:paraId="1B24DF5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2 Charlie     78   False</w:t>
      </w:r>
    </w:p>
    <w:p w14:paraId="7099BF3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3   David     90    True</w:t>
      </w:r>
    </w:p>
    <w:p w14:paraId="554975F3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7E3EC48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After Renaming Column:</w:t>
      </w:r>
    </w:p>
    <w:p w14:paraId="4905E29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 </w:t>
      </w:r>
      <w:proofErr w:type="gramStart"/>
      <w:r w:rsidRPr="004C091F">
        <w:rPr>
          <w:lang w:val="en-IN" w:eastAsia="en-IN"/>
        </w:rPr>
        <w:t>Name  Marks</w:t>
      </w:r>
      <w:proofErr w:type="gramEnd"/>
      <w:r w:rsidRPr="004C091F">
        <w:rPr>
          <w:lang w:val="en-IN" w:eastAsia="en-IN"/>
        </w:rPr>
        <w:t xml:space="preserve">  Passed</w:t>
      </w:r>
    </w:p>
    <w:p w14:paraId="01D3287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0   Alice     85    True</w:t>
      </w:r>
    </w:p>
    <w:p w14:paraId="1CC3C34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     Bob     92    True</w:t>
      </w:r>
    </w:p>
    <w:p w14:paraId="1D28670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2 Charlie     78   False</w:t>
      </w:r>
    </w:p>
    <w:p w14:paraId="320519F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3   David     90    True</w:t>
      </w:r>
    </w:p>
    <w:p w14:paraId="08C0CDF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67AAB5BA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 xml:space="preserve"> created and all basic operations performed successfully.</w:t>
      </w:r>
    </w:p>
    <w:p w14:paraId="1B0A8C78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168F201F">
          <v:rect id="_x0000_i1026" style="width:0;height:.75pt" o:hralign="center" o:hrstd="t" o:hr="t" fillcolor="#a0a0a0" stroked="f"/>
        </w:pict>
      </w:r>
    </w:p>
    <w:p w14:paraId="7EBBA0A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1. (ii) Sort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 xml:space="preserve"> by 'name' Descending and 'score' Ascending</w:t>
      </w:r>
    </w:p>
    <w:p w14:paraId="7F0EDDF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786628A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To sort the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 xml:space="preserve"> by 'name' in descending order, then by 'score' in ascending order.</w:t>
      </w:r>
    </w:p>
    <w:p w14:paraId="0232FD2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7927146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Import pandas.</w:t>
      </w:r>
    </w:p>
    <w:p w14:paraId="6B461BE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Create a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 xml:space="preserve"> with sample data.</w:t>
      </w:r>
    </w:p>
    <w:p w14:paraId="7BA8E96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Sort using </w:t>
      </w:r>
      <w:proofErr w:type="spellStart"/>
      <w:r w:rsidRPr="004C091F">
        <w:rPr>
          <w:lang w:val="en-IN" w:eastAsia="en-IN"/>
        </w:rPr>
        <w:t>sort_</w:t>
      </w:r>
      <w:proofErr w:type="gramStart"/>
      <w:r w:rsidRPr="004C091F">
        <w:rPr>
          <w:lang w:val="en-IN" w:eastAsia="en-IN"/>
        </w:rPr>
        <w:t>values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).</w:t>
      </w:r>
    </w:p>
    <w:p w14:paraId="1A0EB35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Set 'name' descending, 'score' ascending.</w:t>
      </w:r>
    </w:p>
    <w:p w14:paraId="4103D16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Print sorted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>.</w:t>
      </w:r>
    </w:p>
    <w:p w14:paraId="4A841A8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Display result.</w:t>
      </w:r>
    </w:p>
    <w:p w14:paraId="48F99D6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2B1870C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63AA6B0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import pandas as pd</w:t>
      </w:r>
    </w:p>
    <w:p w14:paraId="1BD83632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50A3E96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data = {'name': ['James', 'Alice', 'Bob', 'Alice'],</w:t>
      </w:r>
    </w:p>
    <w:p w14:paraId="3B3E6BC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   'score': [85, 92, 78, 88]}</w:t>
      </w:r>
    </w:p>
    <w:p w14:paraId="64B8F307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pd.DataFrame</w:t>
      </w:r>
      <w:proofErr w:type="spellEnd"/>
      <w:proofErr w:type="gramEnd"/>
      <w:r w:rsidRPr="004C091F">
        <w:rPr>
          <w:lang w:val="en-IN" w:eastAsia="en-IN"/>
        </w:rPr>
        <w:t>(data)</w:t>
      </w:r>
    </w:p>
    <w:p w14:paraId="26502F8F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sorted_df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df.sort</w:t>
      </w:r>
      <w:proofErr w:type="gramEnd"/>
      <w:r w:rsidRPr="004C091F">
        <w:rPr>
          <w:lang w:val="en-IN" w:eastAsia="en-IN"/>
        </w:rPr>
        <w:t>_</w:t>
      </w:r>
      <w:proofErr w:type="gramStart"/>
      <w:r w:rsidRPr="004C091F">
        <w:rPr>
          <w:lang w:val="en-IN" w:eastAsia="en-IN"/>
        </w:rPr>
        <w:t>values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by</w:t>
      </w:r>
      <w:proofErr w:type="gramStart"/>
      <w:r w:rsidRPr="004C091F">
        <w:rPr>
          <w:lang w:val="en-IN" w:eastAsia="en-IN"/>
        </w:rPr>
        <w:t>=[</w:t>
      </w:r>
      <w:proofErr w:type="gramEnd"/>
      <w:r w:rsidRPr="004C091F">
        <w:rPr>
          <w:lang w:val="en-IN" w:eastAsia="en-IN"/>
        </w:rPr>
        <w:t>'name', 'score'], ascending</w:t>
      </w:r>
      <w:proofErr w:type="gramStart"/>
      <w:r w:rsidRPr="004C091F">
        <w:rPr>
          <w:lang w:val="en-IN" w:eastAsia="en-IN"/>
        </w:rPr>
        <w:t>=[</w:t>
      </w:r>
      <w:proofErr w:type="gramEnd"/>
      <w:r w:rsidRPr="004C091F">
        <w:rPr>
          <w:lang w:val="en-IN" w:eastAsia="en-IN"/>
        </w:rPr>
        <w:t>False, True])</w:t>
      </w:r>
    </w:p>
    <w:p w14:paraId="6D3D368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print(</w:t>
      </w:r>
      <w:proofErr w:type="spellStart"/>
      <w:r w:rsidRPr="004C091F">
        <w:rPr>
          <w:lang w:val="en-IN" w:eastAsia="en-IN"/>
        </w:rPr>
        <w:t>sorted_df</w:t>
      </w:r>
      <w:proofErr w:type="spellEnd"/>
      <w:r w:rsidRPr="004C091F">
        <w:rPr>
          <w:lang w:val="en-IN" w:eastAsia="en-IN"/>
        </w:rPr>
        <w:t>)</w:t>
      </w:r>
    </w:p>
    <w:p w14:paraId="606187A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189DC48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7789EF2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</w:t>
      </w:r>
      <w:proofErr w:type="gramStart"/>
      <w:r w:rsidRPr="004C091F">
        <w:rPr>
          <w:lang w:val="en-IN" w:eastAsia="en-IN"/>
        </w:rPr>
        <w:t>name  score</w:t>
      </w:r>
      <w:proofErr w:type="gramEnd"/>
    </w:p>
    <w:p w14:paraId="01A858C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0  James</w:t>
      </w:r>
      <w:proofErr w:type="gramEnd"/>
      <w:r w:rsidRPr="004C091F">
        <w:rPr>
          <w:lang w:val="en-IN" w:eastAsia="en-IN"/>
        </w:rPr>
        <w:t xml:space="preserve">     85</w:t>
      </w:r>
    </w:p>
    <w:p w14:paraId="32637BC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2    Bob     78</w:t>
      </w:r>
    </w:p>
    <w:p w14:paraId="2D9049D4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lastRenderedPageBreak/>
        <w:t>3  Alice</w:t>
      </w:r>
      <w:proofErr w:type="gramEnd"/>
      <w:r w:rsidRPr="004C091F">
        <w:rPr>
          <w:lang w:val="en-IN" w:eastAsia="en-IN"/>
        </w:rPr>
        <w:t xml:space="preserve">     88</w:t>
      </w:r>
    </w:p>
    <w:p w14:paraId="136D0267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1  Alice</w:t>
      </w:r>
      <w:proofErr w:type="gramEnd"/>
      <w:r w:rsidRPr="004C091F">
        <w:rPr>
          <w:lang w:val="en-IN" w:eastAsia="en-IN"/>
        </w:rPr>
        <w:t xml:space="preserve">     92</w:t>
      </w:r>
    </w:p>
    <w:p w14:paraId="5801E3F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5B93B2A4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 xml:space="preserve"> sorted as required.</w:t>
      </w:r>
    </w:p>
    <w:p w14:paraId="4C392461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0BCFF4B2">
          <v:rect id="_x0000_i1027" style="width:0;height:.75pt" o:hralign="center" o:hrstd="t" o:hr="t" fillcolor="#a0a0a0" stroked="f"/>
        </w:pict>
      </w:r>
    </w:p>
    <w:p w14:paraId="47357F2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2. (</w:t>
      </w:r>
      <w:proofErr w:type="spellStart"/>
      <w:r w:rsidRPr="004C091F">
        <w:rPr>
          <w:lang w:val="en-IN" w:eastAsia="en-IN"/>
        </w:rPr>
        <w:t>i</w:t>
      </w:r>
      <w:proofErr w:type="spellEnd"/>
      <w:r w:rsidRPr="004C091F">
        <w:rPr>
          <w:lang w:val="en-IN" w:eastAsia="en-IN"/>
        </w:rPr>
        <w:t>) Select Rows Where Attempts &gt; 2</w:t>
      </w:r>
    </w:p>
    <w:p w14:paraId="6A5C7DF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79597BC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select rows where the number of attempts is greater than 2.</w:t>
      </w:r>
    </w:p>
    <w:p w14:paraId="78EE04E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5E3E6DE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Import pandas.</w:t>
      </w:r>
    </w:p>
    <w:p w14:paraId="1C0A1C7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Create a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 xml:space="preserve"> with sample data.</w:t>
      </w:r>
    </w:p>
    <w:p w14:paraId="4AF3D9C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Use </w:t>
      </w:r>
      <w:proofErr w:type="spellStart"/>
      <w:r w:rsidRPr="004C091F">
        <w:rPr>
          <w:lang w:val="en-IN" w:eastAsia="en-IN"/>
        </w:rPr>
        <w:t>boolean</w:t>
      </w:r>
      <w:proofErr w:type="spellEnd"/>
      <w:r w:rsidRPr="004C091F">
        <w:rPr>
          <w:lang w:val="en-IN" w:eastAsia="en-IN"/>
        </w:rPr>
        <w:t xml:space="preserve"> indexing for attempts &gt; 2.</w:t>
      </w:r>
    </w:p>
    <w:p w14:paraId="07F57BA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Store filtered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>.</w:t>
      </w:r>
    </w:p>
    <w:p w14:paraId="6F94CA5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filtered rows.</w:t>
      </w:r>
    </w:p>
    <w:p w14:paraId="3A24742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Display result.</w:t>
      </w:r>
    </w:p>
    <w:p w14:paraId="2388EDB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5713338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16ACC3E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import pandas as pd</w:t>
      </w:r>
    </w:p>
    <w:p w14:paraId="7CE3F9B6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50EFACE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data = {'name': ['James', 'Alice', 'Bob', 'David'],</w:t>
      </w:r>
    </w:p>
    <w:p w14:paraId="15CA235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   'score': [85, 92, 78, 90],</w:t>
      </w:r>
    </w:p>
    <w:p w14:paraId="06BB9F2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   'attempts': [1, 3, 2, 4]}</w:t>
      </w:r>
    </w:p>
    <w:p w14:paraId="66D43729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pd.DataFrame</w:t>
      </w:r>
      <w:proofErr w:type="spellEnd"/>
      <w:proofErr w:type="gramEnd"/>
      <w:r w:rsidRPr="004C091F">
        <w:rPr>
          <w:lang w:val="en-IN" w:eastAsia="en-IN"/>
        </w:rPr>
        <w:t>(data)</w:t>
      </w:r>
    </w:p>
    <w:p w14:paraId="765503F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filtered = </w:t>
      </w: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>[</w:t>
      </w: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>['attempts'] &gt; 2]</w:t>
      </w:r>
    </w:p>
    <w:p w14:paraId="3687414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print(filtered)</w:t>
      </w:r>
    </w:p>
    <w:p w14:paraId="7DDF189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72BEC7E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1C0880C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</w:t>
      </w:r>
      <w:proofErr w:type="gramStart"/>
      <w:r w:rsidRPr="004C091F">
        <w:rPr>
          <w:lang w:val="en-IN" w:eastAsia="en-IN"/>
        </w:rPr>
        <w:t>name  score</w:t>
      </w:r>
      <w:proofErr w:type="gramEnd"/>
      <w:r w:rsidRPr="004C091F">
        <w:rPr>
          <w:lang w:val="en-IN" w:eastAsia="en-IN"/>
        </w:rPr>
        <w:t xml:space="preserve">  attempts</w:t>
      </w:r>
    </w:p>
    <w:p w14:paraId="0D411642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1  Alice</w:t>
      </w:r>
      <w:proofErr w:type="gramEnd"/>
      <w:r w:rsidRPr="004C091F">
        <w:rPr>
          <w:lang w:val="en-IN" w:eastAsia="en-IN"/>
        </w:rPr>
        <w:t xml:space="preserve">     92         3</w:t>
      </w:r>
    </w:p>
    <w:p w14:paraId="14FF8BCA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3  David</w:t>
      </w:r>
      <w:proofErr w:type="gramEnd"/>
      <w:r w:rsidRPr="004C091F">
        <w:rPr>
          <w:lang w:val="en-IN" w:eastAsia="en-IN"/>
        </w:rPr>
        <w:t xml:space="preserve">     90         4</w:t>
      </w:r>
    </w:p>
    <w:p w14:paraId="2AA2857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37E82D0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Rows with attempts greater than 2 selected.</w:t>
      </w:r>
    </w:p>
    <w:p w14:paraId="61155CB5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43EB1A52">
          <v:rect id="_x0000_i1028" style="width:0;height:.75pt" o:hralign="center" o:hrstd="t" o:hr="t" fillcolor="#a0a0a0" stroked="f"/>
        </w:pict>
      </w:r>
    </w:p>
    <w:p w14:paraId="0B9277C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2. (ii) Append and Delete a Row</w:t>
      </w:r>
    </w:p>
    <w:p w14:paraId="0D0ACA7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72060CA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To append a new row and then delete it, returning to the original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>.</w:t>
      </w:r>
    </w:p>
    <w:p w14:paraId="6D2018D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0365D68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Import pandas.</w:t>
      </w:r>
    </w:p>
    <w:p w14:paraId="74E404E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Create the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>.</w:t>
      </w:r>
    </w:p>
    <w:p w14:paraId="6A9E236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Append a new row using loc.</w:t>
      </w:r>
    </w:p>
    <w:p w14:paraId="4FC0496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Print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 xml:space="preserve"> after append.</w:t>
      </w:r>
    </w:p>
    <w:p w14:paraId="1ECDF13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Delete the new row using </w:t>
      </w:r>
      <w:proofErr w:type="gramStart"/>
      <w:r w:rsidRPr="004C091F">
        <w:rPr>
          <w:lang w:val="en-IN" w:eastAsia="en-IN"/>
        </w:rPr>
        <w:t>drop(</w:t>
      </w:r>
      <w:proofErr w:type="gramEnd"/>
      <w:r w:rsidRPr="004C091F">
        <w:rPr>
          <w:lang w:val="en-IN" w:eastAsia="en-IN"/>
        </w:rPr>
        <w:t>).</w:t>
      </w:r>
    </w:p>
    <w:p w14:paraId="5DAB357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Print the restored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>.</w:t>
      </w:r>
    </w:p>
    <w:p w14:paraId="0C2F5E2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103B563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4F67F66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import pandas as pd</w:t>
      </w:r>
    </w:p>
    <w:p w14:paraId="626435D0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3971647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data = {'name': ['James', 'Alice', 'Bob'],</w:t>
      </w:r>
    </w:p>
    <w:p w14:paraId="4E275B3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   'score': [85, 92, 78],</w:t>
      </w:r>
    </w:p>
    <w:p w14:paraId="56E3BCE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   'attempts': [1, 3, 2]}</w:t>
      </w:r>
    </w:p>
    <w:p w14:paraId="79D2B4EB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lastRenderedPageBreak/>
        <w:t>df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pd.DataFrame</w:t>
      </w:r>
      <w:proofErr w:type="spellEnd"/>
      <w:proofErr w:type="gramEnd"/>
      <w:r w:rsidRPr="004C091F">
        <w:rPr>
          <w:lang w:val="en-IN" w:eastAsia="en-IN"/>
        </w:rPr>
        <w:t>(data)</w:t>
      </w:r>
    </w:p>
    <w:p w14:paraId="237394C2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df.loc</w:t>
      </w:r>
      <w:proofErr w:type="spellEnd"/>
      <w:r w:rsidRPr="004C091F">
        <w:rPr>
          <w:lang w:val="en-IN" w:eastAsia="en-IN"/>
        </w:rPr>
        <w:t>['k'] = ['Kevin', 80, 1]</w:t>
      </w:r>
    </w:p>
    <w:p w14:paraId="241E93D8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gramEnd"/>
      <w:r w:rsidRPr="004C091F">
        <w:rPr>
          <w:lang w:val="en-IN" w:eastAsia="en-IN"/>
        </w:rPr>
        <w:t xml:space="preserve">"After Appending:\n", </w:t>
      </w: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>)</w:t>
      </w:r>
    </w:p>
    <w:p w14:paraId="441A963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df.drop</w:t>
      </w:r>
      <w:proofErr w:type="spellEnd"/>
      <w:proofErr w:type="gramEnd"/>
      <w:r w:rsidRPr="004C091F">
        <w:rPr>
          <w:lang w:val="en-IN" w:eastAsia="en-IN"/>
        </w:rPr>
        <w:t>('k')</w:t>
      </w:r>
    </w:p>
    <w:p w14:paraId="4B029B05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gramEnd"/>
      <w:r w:rsidRPr="004C091F">
        <w:rPr>
          <w:lang w:val="en-IN" w:eastAsia="en-IN"/>
        </w:rPr>
        <w:t>"\</w:t>
      </w:r>
      <w:proofErr w:type="spellStart"/>
      <w:r w:rsidRPr="004C091F">
        <w:rPr>
          <w:lang w:val="en-IN" w:eastAsia="en-IN"/>
        </w:rPr>
        <w:t>nAfter</w:t>
      </w:r>
      <w:proofErr w:type="spellEnd"/>
      <w:r w:rsidRPr="004C091F">
        <w:rPr>
          <w:lang w:val="en-IN" w:eastAsia="en-IN"/>
        </w:rPr>
        <w:t xml:space="preserve"> Deleting:\n", </w:t>
      </w: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>)</w:t>
      </w:r>
    </w:p>
    <w:p w14:paraId="3E01E82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6A33279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47835B8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After Appending:</w:t>
      </w:r>
    </w:p>
    <w:p w14:paraId="155BD57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</w:t>
      </w:r>
      <w:proofErr w:type="gramStart"/>
      <w:r w:rsidRPr="004C091F">
        <w:rPr>
          <w:lang w:val="en-IN" w:eastAsia="en-IN"/>
        </w:rPr>
        <w:t>name  score</w:t>
      </w:r>
      <w:proofErr w:type="gramEnd"/>
      <w:r w:rsidRPr="004C091F">
        <w:rPr>
          <w:lang w:val="en-IN" w:eastAsia="en-IN"/>
        </w:rPr>
        <w:t xml:space="preserve">  attempts</w:t>
      </w:r>
    </w:p>
    <w:p w14:paraId="7F18F444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0  James</w:t>
      </w:r>
      <w:proofErr w:type="gramEnd"/>
      <w:r w:rsidRPr="004C091F">
        <w:rPr>
          <w:lang w:val="en-IN" w:eastAsia="en-IN"/>
        </w:rPr>
        <w:t xml:space="preserve">     85         1</w:t>
      </w:r>
    </w:p>
    <w:p w14:paraId="7B5FE430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1  Alice</w:t>
      </w:r>
      <w:proofErr w:type="gramEnd"/>
      <w:r w:rsidRPr="004C091F">
        <w:rPr>
          <w:lang w:val="en-IN" w:eastAsia="en-IN"/>
        </w:rPr>
        <w:t xml:space="preserve">     92         3</w:t>
      </w:r>
    </w:p>
    <w:p w14:paraId="28C1FFA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2    Bob     78         2</w:t>
      </w:r>
    </w:p>
    <w:p w14:paraId="357940AC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k  Kevin</w:t>
      </w:r>
      <w:proofErr w:type="gramEnd"/>
      <w:r w:rsidRPr="004C091F">
        <w:rPr>
          <w:lang w:val="en-IN" w:eastAsia="en-IN"/>
        </w:rPr>
        <w:t xml:space="preserve">     80         1</w:t>
      </w:r>
    </w:p>
    <w:p w14:paraId="07B2D743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72F8D17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After Deleting:</w:t>
      </w:r>
    </w:p>
    <w:p w14:paraId="4E88E84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</w:t>
      </w:r>
      <w:proofErr w:type="gramStart"/>
      <w:r w:rsidRPr="004C091F">
        <w:rPr>
          <w:lang w:val="en-IN" w:eastAsia="en-IN"/>
        </w:rPr>
        <w:t>name  score</w:t>
      </w:r>
      <w:proofErr w:type="gramEnd"/>
      <w:r w:rsidRPr="004C091F">
        <w:rPr>
          <w:lang w:val="en-IN" w:eastAsia="en-IN"/>
        </w:rPr>
        <w:t xml:space="preserve">  attempts</w:t>
      </w:r>
    </w:p>
    <w:p w14:paraId="75438CAF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0  James</w:t>
      </w:r>
      <w:proofErr w:type="gramEnd"/>
      <w:r w:rsidRPr="004C091F">
        <w:rPr>
          <w:lang w:val="en-IN" w:eastAsia="en-IN"/>
        </w:rPr>
        <w:t xml:space="preserve">     85         1</w:t>
      </w:r>
    </w:p>
    <w:p w14:paraId="3B790BD0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1  Alice</w:t>
      </w:r>
      <w:proofErr w:type="gramEnd"/>
      <w:r w:rsidRPr="004C091F">
        <w:rPr>
          <w:lang w:val="en-IN" w:eastAsia="en-IN"/>
        </w:rPr>
        <w:t xml:space="preserve">     92         3</w:t>
      </w:r>
    </w:p>
    <w:p w14:paraId="2DC6F65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2    Bob     78         2</w:t>
      </w:r>
    </w:p>
    <w:p w14:paraId="44E44D6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057A494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Row appended and then deleted successfully.</w:t>
      </w:r>
    </w:p>
    <w:p w14:paraId="3F5AE37E" w14:textId="45096340" w:rsidR="004C091F" w:rsidRPr="004C091F" w:rsidRDefault="003B1307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2D5D8479">
          <v:rect id="_x0000_i1029" style="width:427pt;height:4.75pt;mso-position-horizontal:absolute;mso-position-horizontal-relative:text;mso-position-vertical:absolute;mso-position-vertical-relative:text" o:hrpct="0" o:hralign="center" o:hrstd="t" o:hrnoshade="t" o:hr="t" fillcolor="black [3213]" stroked="f"/>
        </w:pict>
      </w:r>
    </w:p>
    <w:p w14:paraId="1CD62E6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3. (</w:t>
      </w:r>
      <w:proofErr w:type="spellStart"/>
      <w:r w:rsidRPr="004C091F">
        <w:rPr>
          <w:lang w:val="en-IN" w:eastAsia="en-IN"/>
        </w:rPr>
        <w:t>i</w:t>
      </w:r>
      <w:proofErr w:type="spellEnd"/>
      <w:r w:rsidRPr="004C091F">
        <w:rPr>
          <w:lang w:val="en-IN" w:eastAsia="en-IN"/>
        </w:rPr>
        <w:t>) Change Vertical Spacing Between Legend Entries</w:t>
      </w:r>
    </w:p>
    <w:p w14:paraId="5FBF89F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521C094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change the vertical spacing between legend entries in a matplotlib plot.</w:t>
      </w:r>
    </w:p>
    <w:p w14:paraId="189C555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4081AF3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>.</w:t>
      </w:r>
    </w:p>
    <w:p w14:paraId="4A2B799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Plot two lines with labels.</w:t>
      </w:r>
    </w:p>
    <w:p w14:paraId="00E480E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Add a legend with </w:t>
      </w:r>
      <w:proofErr w:type="spellStart"/>
      <w:r w:rsidRPr="004C091F">
        <w:rPr>
          <w:lang w:val="en-IN" w:eastAsia="en-IN"/>
        </w:rPr>
        <w:t>labelspacing</w:t>
      </w:r>
      <w:proofErr w:type="spellEnd"/>
      <w:r w:rsidRPr="004C091F">
        <w:rPr>
          <w:lang w:val="en-IN" w:eastAsia="en-IN"/>
        </w:rPr>
        <w:t xml:space="preserve"> parameter.</w:t>
      </w:r>
    </w:p>
    <w:p w14:paraId="5932F39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Show the plot.</w:t>
      </w:r>
    </w:p>
    <w:p w14:paraId="12B7CC7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Observe the spacing.</w:t>
      </w:r>
    </w:p>
    <w:p w14:paraId="302C942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Close the plot.</w:t>
      </w:r>
    </w:p>
    <w:p w14:paraId="393D681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03CF7A8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499D232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plt</w:t>
      </w:r>
      <w:proofErr w:type="spellEnd"/>
    </w:p>
    <w:p w14:paraId="2C5B58C7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4769A58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plt.plot</w:t>
      </w:r>
      <w:proofErr w:type="spellEnd"/>
      <w:proofErr w:type="gramEnd"/>
      <w:r w:rsidRPr="004C091F">
        <w:rPr>
          <w:lang w:val="en-IN" w:eastAsia="en-IN"/>
        </w:rPr>
        <w:t>([1, 2, 3], label='Line 1')</w:t>
      </w:r>
    </w:p>
    <w:p w14:paraId="3B011B91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plt.plot</w:t>
      </w:r>
      <w:proofErr w:type="spellEnd"/>
      <w:proofErr w:type="gramEnd"/>
      <w:r w:rsidRPr="004C091F">
        <w:rPr>
          <w:lang w:val="en-IN" w:eastAsia="en-IN"/>
        </w:rPr>
        <w:t>([3, 2, 1], label='Line 2')</w:t>
      </w:r>
    </w:p>
    <w:p w14:paraId="348B617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plt.legend</w:t>
      </w:r>
      <w:proofErr w:type="spellEnd"/>
      <w:proofErr w:type="gramEnd"/>
      <w:r w:rsidRPr="004C091F">
        <w:rPr>
          <w:lang w:val="en-IN" w:eastAsia="en-IN"/>
        </w:rPr>
        <w:t>(</w:t>
      </w:r>
      <w:proofErr w:type="spellStart"/>
      <w:r w:rsidRPr="004C091F">
        <w:rPr>
          <w:lang w:val="en-IN" w:eastAsia="en-IN"/>
        </w:rPr>
        <w:t>labelspacing</w:t>
      </w:r>
      <w:proofErr w:type="spellEnd"/>
      <w:r w:rsidRPr="004C091F">
        <w:rPr>
          <w:lang w:val="en-IN" w:eastAsia="en-IN"/>
        </w:rPr>
        <w:t>=2.0)</w:t>
      </w:r>
    </w:p>
    <w:p w14:paraId="6227F41D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plt.show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31CCF87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1F64D7B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Graphical Output:</w:t>
      </w:r>
      <w:r w:rsidRPr="004C091F">
        <w:rPr>
          <w:lang w:val="en-IN" w:eastAsia="en-IN"/>
        </w:rPr>
        <w:br/>
        <w:t>A plot with two lines and a legend with increased vertical spacing between entries.</w:t>
      </w:r>
    </w:p>
    <w:p w14:paraId="7AB3F27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646AF7B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Vertical spacing between legend entries increased.</w:t>
      </w:r>
    </w:p>
    <w:p w14:paraId="76AEBC0A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77AFD0C6">
          <v:rect id="_x0000_i1030" style="width:0;height:.75pt" o:hralign="center" o:hrstd="t" o:hr="t" fillcolor="#a0a0a0" stroked="f"/>
        </w:pict>
      </w:r>
    </w:p>
    <w:p w14:paraId="2870B62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3. (ii) Change </w:t>
      </w:r>
      <w:proofErr w:type="spellStart"/>
      <w:r w:rsidRPr="004C091F">
        <w:rPr>
          <w:lang w:val="en-IN" w:eastAsia="en-IN"/>
        </w:rPr>
        <w:t>Color</w:t>
      </w:r>
      <w:proofErr w:type="spellEnd"/>
      <w:r w:rsidRPr="004C091F">
        <w:rPr>
          <w:lang w:val="en-IN" w:eastAsia="en-IN"/>
        </w:rPr>
        <w:t xml:space="preserve"> of Graph Plot</w:t>
      </w:r>
    </w:p>
    <w:p w14:paraId="0709E7F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2213CB3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To change the </w:t>
      </w:r>
      <w:proofErr w:type="spellStart"/>
      <w:r w:rsidRPr="004C091F">
        <w:rPr>
          <w:lang w:val="en-IN" w:eastAsia="en-IN"/>
        </w:rPr>
        <w:t>color</w:t>
      </w:r>
      <w:proofErr w:type="spellEnd"/>
      <w:r w:rsidRPr="004C091F">
        <w:rPr>
          <w:lang w:val="en-IN" w:eastAsia="en-IN"/>
        </w:rPr>
        <w:t xml:space="preserve"> of a graph plot in matplotlib using simple data.</w:t>
      </w:r>
    </w:p>
    <w:p w14:paraId="6C68AFF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0733512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lastRenderedPageBreak/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>.</w:t>
      </w:r>
    </w:p>
    <w:p w14:paraId="56BDF8E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x and y data.</w:t>
      </w:r>
    </w:p>
    <w:p w14:paraId="5102695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Plot the data with a specific </w:t>
      </w:r>
      <w:proofErr w:type="spellStart"/>
      <w:r w:rsidRPr="004C091F">
        <w:rPr>
          <w:lang w:val="en-IN" w:eastAsia="en-IN"/>
        </w:rPr>
        <w:t>color</w:t>
      </w:r>
      <w:proofErr w:type="spellEnd"/>
      <w:r w:rsidRPr="004C091F">
        <w:rPr>
          <w:lang w:val="en-IN" w:eastAsia="en-IN"/>
        </w:rPr>
        <w:t>.</w:t>
      </w:r>
    </w:p>
    <w:p w14:paraId="648F397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Add labels and title.</w:t>
      </w:r>
    </w:p>
    <w:p w14:paraId="659D744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Show the plot.</w:t>
      </w:r>
    </w:p>
    <w:p w14:paraId="6482E25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Close the plot.</w:t>
      </w:r>
    </w:p>
    <w:p w14:paraId="0C3325C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213D709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4D15A2F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plt</w:t>
      </w:r>
      <w:proofErr w:type="spellEnd"/>
    </w:p>
    <w:p w14:paraId="521950C4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303C5F2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x = [1, 2, 3, 4, 5]</w:t>
      </w:r>
    </w:p>
    <w:p w14:paraId="171AF68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y = [2, 4, 6, 8, 10]</w:t>
      </w:r>
    </w:p>
    <w:p w14:paraId="00700B43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plt.plot</w:t>
      </w:r>
      <w:proofErr w:type="spellEnd"/>
      <w:proofErr w:type="gramEnd"/>
      <w:r w:rsidRPr="004C091F">
        <w:rPr>
          <w:lang w:val="en-IN" w:eastAsia="en-IN"/>
        </w:rPr>
        <w:t xml:space="preserve">(x, y, </w:t>
      </w:r>
      <w:proofErr w:type="spellStart"/>
      <w:r w:rsidRPr="004C091F">
        <w:rPr>
          <w:lang w:val="en-IN" w:eastAsia="en-IN"/>
        </w:rPr>
        <w:t>color</w:t>
      </w:r>
      <w:proofErr w:type="spellEnd"/>
      <w:r w:rsidRPr="004C091F">
        <w:rPr>
          <w:lang w:val="en-IN" w:eastAsia="en-IN"/>
        </w:rPr>
        <w:t>='red')</w:t>
      </w:r>
    </w:p>
    <w:p w14:paraId="656CACA1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plt.xlabel</w:t>
      </w:r>
      <w:proofErr w:type="spellEnd"/>
      <w:proofErr w:type="gramEnd"/>
      <w:r w:rsidRPr="004C091F">
        <w:rPr>
          <w:lang w:val="en-IN" w:eastAsia="en-IN"/>
        </w:rPr>
        <w:t>('x')</w:t>
      </w:r>
    </w:p>
    <w:p w14:paraId="15278B89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plt.ylabel</w:t>
      </w:r>
      <w:proofErr w:type="spellEnd"/>
      <w:proofErr w:type="gramEnd"/>
      <w:r w:rsidRPr="004C091F">
        <w:rPr>
          <w:lang w:val="en-IN" w:eastAsia="en-IN"/>
        </w:rPr>
        <w:t>('y')</w:t>
      </w:r>
    </w:p>
    <w:p w14:paraId="2920CD0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plt.title</w:t>
      </w:r>
      <w:proofErr w:type="spellEnd"/>
      <w:proofErr w:type="gramEnd"/>
      <w:r w:rsidRPr="004C091F">
        <w:rPr>
          <w:lang w:val="en-IN" w:eastAsia="en-IN"/>
        </w:rPr>
        <w:t xml:space="preserve">('Plot with Red </w:t>
      </w:r>
      <w:proofErr w:type="spellStart"/>
      <w:r w:rsidRPr="004C091F">
        <w:rPr>
          <w:lang w:val="en-IN" w:eastAsia="en-IN"/>
        </w:rPr>
        <w:t>Color</w:t>
      </w:r>
      <w:proofErr w:type="spellEnd"/>
      <w:r w:rsidRPr="004C091F">
        <w:rPr>
          <w:lang w:val="en-IN" w:eastAsia="en-IN"/>
        </w:rPr>
        <w:t>')</w:t>
      </w:r>
    </w:p>
    <w:p w14:paraId="6A675418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plt.show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19121DE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6711B9B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Graphical Output:</w:t>
      </w:r>
      <w:r w:rsidRPr="004C091F">
        <w:rPr>
          <w:lang w:val="en-IN" w:eastAsia="en-IN"/>
        </w:rPr>
        <w:br/>
        <w:t>A red line plot of y vs x.</w:t>
      </w:r>
    </w:p>
    <w:p w14:paraId="2E0EDEC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0B843ED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Graph </w:t>
      </w:r>
      <w:proofErr w:type="spellStart"/>
      <w:r w:rsidRPr="004C091F">
        <w:rPr>
          <w:lang w:val="en-IN" w:eastAsia="en-IN"/>
        </w:rPr>
        <w:t>color</w:t>
      </w:r>
      <w:proofErr w:type="spellEnd"/>
      <w:r w:rsidRPr="004C091F">
        <w:rPr>
          <w:lang w:val="en-IN" w:eastAsia="en-IN"/>
        </w:rPr>
        <w:t xml:space="preserve"> changed successfully.</w:t>
      </w:r>
    </w:p>
    <w:p w14:paraId="6B6BCF2A" w14:textId="7C17C1FC" w:rsidR="004C091F" w:rsidRPr="004C091F" w:rsidRDefault="003B1307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2EE92C53">
          <v:rect id="_x0000_i1031" style="width:6in;height:1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21F7714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4. Figure with Two Subplots and Legends</w:t>
      </w:r>
    </w:p>
    <w:p w14:paraId="2CC15D6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112808A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create a figure of size 15x8 with two subplots, and draw two lines with legends in the top subplot.</w:t>
      </w:r>
    </w:p>
    <w:p w14:paraId="47E02A1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7DBC464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>.</w:t>
      </w:r>
    </w:p>
    <w:p w14:paraId="3AE1881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Create a figure with two subplots.</w:t>
      </w:r>
    </w:p>
    <w:p w14:paraId="792E699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Plot two lines in the top subplot.</w:t>
      </w:r>
    </w:p>
    <w:p w14:paraId="0494B4A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Add a legend at the top middle.</w:t>
      </w:r>
    </w:p>
    <w:p w14:paraId="57E2F72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Plot data in the bottom subplot.</w:t>
      </w:r>
    </w:p>
    <w:p w14:paraId="3931865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Show the figure.</w:t>
      </w:r>
    </w:p>
    <w:p w14:paraId="3BFC71C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5EA5D0E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1A4B560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plt</w:t>
      </w:r>
      <w:proofErr w:type="spellEnd"/>
    </w:p>
    <w:p w14:paraId="573021E9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6C91B98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fig, (ax1, ax2) = </w:t>
      </w:r>
      <w:proofErr w:type="spellStart"/>
      <w:proofErr w:type="gramStart"/>
      <w:r w:rsidRPr="004C091F">
        <w:rPr>
          <w:lang w:val="en-IN" w:eastAsia="en-IN"/>
        </w:rPr>
        <w:t>plt.subplots</w:t>
      </w:r>
      <w:proofErr w:type="spellEnd"/>
      <w:proofErr w:type="gramEnd"/>
      <w:r w:rsidRPr="004C091F">
        <w:rPr>
          <w:lang w:val="en-IN" w:eastAsia="en-IN"/>
        </w:rPr>
        <w:t xml:space="preserve">(2, 1, </w:t>
      </w:r>
      <w:proofErr w:type="spellStart"/>
      <w:r w:rsidRPr="004C091F">
        <w:rPr>
          <w:lang w:val="en-IN" w:eastAsia="en-IN"/>
        </w:rPr>
        <w:t>figsize</w:t>
      </w:r>
      <w:proofErr w:type="spellEnd"/>
      <w:proofErr w:type="gramStart"/>
      <w:r w:rsidRPr="004C091F">
        <w:rPr>
          <w:lang w:val="en-IN" w:eastAsia="en-IN"/>
        </w:rPr>
        <w:t>=(</w:t>
      </w:r>
      <w:proofErr w:type="gramEnd"/>
      <w:r w:rsidRPr="004C091F">
        <w:rPr>
          <w:lang w:val="en-IN" w:eastAsia="en-IN"/>
        </w:rPr>
        <w:t>15, 8))</w:t>
      </w:r>
    </w:p>
    <w:p w14:paraId="2D87D16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ax1.plot([1, 2, 3], [2, 4, 6], </w:t>
      </w:r>
      <w:proofErr w:type="spellStart"/>
      <w:r w:rsidRPr="004C091F">
        <w:rPr>
          <w:lang w:val="en-IN" w:eastAsia="en-IN"/>
        </w:rPr>
        <w:t>color</w:t>
      </w:r>
      <w:proofErr w:type="spellEnd"/>
      <w:r w:rsidRPr="004C091F">
        <w:rPr>
          <w:lang w:val="en-IN" w:eastAsia="en-IN"/>
        </w:rPr>
        <w:t>='green', label='Green')</w:t>
      </w:r>
    </w:p>
    <w:p w14:paraId="4E7A2AD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ax1.plot([1, 2, 3], [3, 2, 1], </w:t>
      </w:r>
      <w:proofErr w:type="spellStart"/>
      <w:r w:rsidRPr="004C091F">
        <w:rPr>
          <w:lang w:val="en-IN" w:eastAsia="en-IN"/>
        </w:rPr>
        <w:t>color</w:t>
      </w:r>
      <w:proofErr w:type="spellEnd"/>
      <w:r w:rsidRPr="004C091F">
        <w:rPr>
          <w:lang w:val="en-IN" w:eastAsia="en-IN"/>
        </w:rPr>
        <w:t>='orange', label='Orange')</w:t>
      </w:r>
    </w:p>
    <w:p w14:paraId="3FC9AD8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ax1.legend(loc='upper </w:t>
      </w:r>
      <w:proofErr w:type="spellStart"/>
      <w:r w:rsidRPr="004C091F">
        <w:rPr>
          <w:lang w:val="en-IN" w:eastAsia="en-IN"/>
        </w:rPr>
        <w:t>center</w:t>
      </w:r>
      <w:proofErr w:type="spellEnd"/>
      <w:r w:rsidRPr="004C091F">
        <w:rPr>
          <w:lang w:val="en-IN" w:eastAsia="en-IN"/>
        </w:rPr>
        <w:t xml:space="preserve">', </w:t>
      </w:r>
      <w:proofErr w:type="spellStart"/>
      <w:r w:rsidRPr="004C091F">
        <w:rPr>
          <w:lang w:val="en-IN" w:eastAsia="en-IN"/>
        </w:rPr>
        <w:t>bbox_to_anchor</w:t>
      </w:r>
      <w:proofErr w:type="spellEnd"/>
      <w:proofErr w:type="gramStart"/>
      <w:r w:rsidRPr="004C091F">
        <w:rPr>
          <w:lang w:val="en-IN" w:eastAsia="en-IN"/>
        </w:rPr>
        <w:t>=(</w:t>
      </w:r>
      <w:proofErr w:type="gramEnd"/>
      <w:r w:rsidRPr="004C091F">
        <w:rPr>
          <w:lang w:val="en-IN" w:eastAsia="en-IN"/>
        </w:rPr>
        <w:t xml:space="preserve">0.5, 1.15), </w:t>
      </w:r>
      <w:proofErr w:type="spellStart"/>
      <w:r w:rsidRPr="004C091F">
        <w:rPr>
          <w:lang w:val="en-IN" w:eastAsia="en-IN"/>
        </w:rPr>
        <w:t>ncol</w:t>
      </w:r>
      <w:proofErr w:type="spellEnd"/>
      <w:r w:rsidRPr="004C091F">
        <w:rPr>
          <w:lang w:val="en-IN" w:eastAsia="en-IN"/>
        </w:rPr>
        <w:t>=2)</w:t>
      </w:r>
    </w:p>
    <w:p w14:paraId="3712FBD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ax2.plot([1, 2, 3], [1, 0, 1], </w:t>
      </w:r>
      <w:proofErr w:type="spellStart"/>
      <w:r w:rsidRPr="004C091F">
        <w:rPr>
          <w:lang w:val="en-IN" w:eastAsia="en-IN"/>
        </w:rPr>
        <w:t>color</w:t>
      </w:r>
      <w:proofErr w:type="spellEnd"/>
      <w:r w:rsidRPr="004C091F">
        <w:rPr>
          <w:lang w:val="en-IN" w:eastAsia="en-IN"/>
        </w:rPr>
        <w:t>='blue')</w:t>
      </w:r>
    </w:p>
    <w:p w14:paraId="6E5370B7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plt.show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12181CF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421CB6C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Graphical Output:</w:t>
      </w:r>
      <w:r w:rsidRPr="004C091F">
        <w:rPr>
          <w:lang w:val="en-IN" w:eastAsia="en-IN"/>
        </w:rPr>
        <w:br/>
        <w:t xml:space="preserve">A figure with two subplots; the top has green and orange lines with a legend at the top </w:t>
      </w:r>
      <w:proofErr w:type="spellStart"/>
      <w:r w:rsidRPr="004C091F">
        <w:rPr>
          <w:lang w:val="en-IN" w:eastAsia="en-IN"/>
        </w:rPr>
        <w:t>center</w:t>
      </w:r>
      <w:proofErr w:type="spellEnd"/>
      <w:r w:rsidRPr="004C091F">
        <w:rPr>
          <w:lang w:val="en-IN" w:eastAsia="en-IN"/>
        </w:rPr>
        <w:t>.</w:t>
      </w:r>
    </w:p>
    <w:p w14:paraId="629DCCB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5AC32DB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Figure with subplots and legend created.</w:t>
      </w:r>
    </w:p>
    <w:p w14:paraId="0CBDD040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lastRenderedPageBreak/>
        <w:pict w14:anchorId="42563150">
          <v:rect id="_x0000_i1032" style="width:0;height:.75pt" o:hralign="center" o:hrstd="t" o:hr="t" fillcolor="#a0a0a0" stroked="f"/>
        </w:pict>
      </w:r>
    </w:p>
    <w:p w14:paraId="68EAEA0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5. Frequency Distribution Table and Curve</w:t>
      </w:r>
    </w:p>
    <w:p w14:paraId="172048D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4C97FC9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draw the frequency distribution table and curve for the given data.</w:t>
      </w:r>
    </w:p>
    <w:p w14:paraId="7DC2BA9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327D55D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Import pandas and matplotlib.</w:t>
      </w:r>
    </w:p>
    <w:p w14:paraId="0D525C3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Create a list with data.</w:t>
      </w:r>
    </w:p>
    <w:p w14:paraId="2BA783C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Use </w:t>
      </w:r>
      <w:proofErr w:type="spellStart"/>
      <w:r w:rsidRPr="004C091F">
        <w:rPr>
          <w:lang w:val="en-IN" w:eastAsia="en-IN"/>
        </w:rPr>
        <w:t>value_</w:t>
      </w:r>
      <w:proofErr w:type="gramStart"/>
      <w:r w:rsidRPr="004C091F">
        <w:rPr>
          <w:lang w:val="en-IN" w:eastAsia="en-IN"/>
        </w:rPr>
        <w:t>counts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 for frequency.</w:t>
      </w:r>
    </w:p>
    <w:p w14:paraId="5477BAD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Sort the frequency table.</w:t>
      </w:r>
    </w:p>
    <w:p w14:paraId="1048B25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Plot the frequency curve.</w:t>
      </w:r>
    </w:p>
    <w:p w14:paraId="4FEF59D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Show the plot.</w:t>
      </w:r>
    </w:p>
    <w:p w14:paraId="2C56BF4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16F52B1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5683B7F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import pandas as pd</w:t>
      </w:r>
    </w:p>
    <w:p w14:paraId="1635AD6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plt</w:t>
      </w:r>
      <w:proofErr w:type="spellEnd"/>
    </w:p>
    <w:p w14:paraId="24499851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36651DB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data = [2, 3, 1, 4, 2, 2, 3, 1, 4, 4, 4, 2, 2, 2]</w:t>
      </w:r>
    </w:p>
    <w:p w14:paraId="6032ABFB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pd.Series</w:t>
      </w:r>
      <w:proofErr w:type="spellEnd"/>
      <w:proofErr w:type="gramEnd"/>
      <w:r w:rsidRPr="004C091F">
        <w:rPr>
          <w:lang w:val="en-IN" w:eastAsia="en-IN"/>
        </w:rPr>
        <w:t>(data)</w:t>
      </w:r>
    </w:p>
    <w:p w14:paraId="12FCB199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freq_table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r w:rsidRPr="004C091F">
        <w:rPr>
          <w:lang w:val="en-IN" w:eastAsia="en-IN"/>
        </w:rPr>
        <w:t>df.value_counts</w:t>
      </w:r>
      <w:proofErr w:type="spellEnd"/>
      <w:r w:rsidRPr="004C091F">
        <w:rPr>
          <w:lang w:val="en-IN" w:eastAsia="en-IN"/>
        </w:rPr>
        <w:t>(</w:t>
      </w:r>
      <w:proofErr w:type="gramStart"/>
      <w:r w:rsidRPr="004C091F">
        <w:rPr>
          <w:lang w:val="en-IN" w:eastAsia="en-IN"/>
        </w:rPr>
        <w:t>).</w:t>
      </w:r>
      <w:proofErr w:type="spellStart"/>
      <w:r w:rsidRPr="004C091F">
        <w:rPr>
          <w:lang w:val="en-IN" w:eastAsia="en-IN"/>
        </w:rPr>
        <w:t>sort</w:t>
      </w:r>
      <w:proofErr w:type="gramEnd"/>
      <w:r w:rsidRPr="004C091F">
        <w:rPr>
          <w:lang w:val="en-IN" w:eastAsia="en-IN"/>
        </w:rPr>
        <w:t>_</w:t>
      </w:r>
      <w:proofErr w:type="gramStart"/>
      <w:r w:rsidRPr="004C091F">
        <w:rPr>
          <w:lang w:val="en-IN" w:eastAsia="en-IN"/>
        </w:rPr>
        <w:t>index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</w:t>
      </w:r>
    </w:p>
    <w:p w14:paraId="03360643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gramEnd"/>
      <w:r w:rsidRPr="004C091F">
        <w:rPr>
          <w:lang w:val="en-IN" w:eastAsia="en-IN"/>
        </w:rPr>
        <w:t xml:space="preserve">"Frequency Table:\n", </w:t>
      </w:r>
      <w:proofErr w:type="spellStart"/>
      <w:r w:rsidRPr="004C091F">
        <w:rPr>
          <w:lang w:val="en-IN" w:eastAsia="en-IN"/>
        </w:rPr>
        <w:t>freq_table</w:t>
      </w:r>
      <w:proofErr w:type="spellEnd"/>
      <w:r w:rsidRPr="004C091F">
        <w:rPr>
          <w:lang w:val="en-IN" w:eastAsia="en-IN"/>
        </w:rPr>
        <w:t>)</w:t>
      </w:r>
    </w:p>
    <w:p w14:paraId="4A9AFD59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36F62457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plt.plot</w:t>
      </w:r>
      <w:proofErr w:type="spellEnd"/>
      <w:proofErr w:type="gramEnd"/>
      <w:r w:rsidRPr="004C091F">
        <w:rPr>
          <w:lang w:val="en-IN" w:eastAsia="en-IN"/>
        </w:rPr>
        <w:t>(</w:t>
      </w:r>
      <w:proofErr w:type="spellStart"/>
      <w:r w:rsidRPr="004C091F">
        <w:rPr>
          <w:lang w:val="en-IN" w:eastAsia="en-IN"/>
        </w:rPr>
        <w:t>freq_</w:t>
      </w:r>
      <w:proofErr w:type="gramStart"/>
      <w:r w:rsidRPr="004C091F">
        <w:rPr>
          <w:lang w:val="en-IN" w:eastAsia="en-IN"/>
        </w:rPr>
        <w:t>table.index</w:t>
      </w:r>
      <w:proofErr w:type="spellEnd"/>
      <w:proofErr w:type="gramEnd"/>
      <w:r w:rsidRPr="004C091F">
        <w:rPr>
          <w:lang w:val="en-IN" w:eastAsia="en-IN"/>
        </w:rPr>
        <w:t xml:space="preserve">, </w:t>
      </w:r>
      <w:proofErr w:type="spellStart"/>
      <w:r w:rsidRPr="004C091F">
        <w:rPr>
          <w:lang w:val="en-IN" w:eastAsia="en-IN"/>
        </w:rPr>
        <w:t>freq_</w:t>
      </w:r>
      <w:proofErr w:type="gramStart"/>
      <w:r w:rsidRPr="004C091F">
        <w:rPr>
          <w:lang w:val="en-IN" w:eastAsia="en-IN"/>
        </w:rPr>
        <w:t>table.values</w:t>
      </w:r>
      <w:proofErr w:type="spellEnd"/>
      <w:proofErr w:type="gramEnd"/>
      <w:r w:rsidRPr="004C091F">
        <w:rPr>
          <w:lang w:val="en-IN" w:eastAsia="en-IN"/>
        </w:rPr>
        <w:t>, marker='o')</w:t>
      </w:r>
    </w:p>
    <w:p w14:paraId="1BDCE264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plt.title</w:t>
      </w:r>
      <w:proofErr w:type="spellEnd"/>
      <w:proofErr w:type="gramEnd"/>
      <w:r w:rsidRPr="004C091F">
        <w:rPr>
          <w:lang w:val="en-IN" w:eastAsia="en-IN"/>
        </w:rPr>
        <w:t>('Frequency Distribution Curve')</w:t>
      </w:r>
    </w:p>
    <w:p w14:paraId="03E5E66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plt.xlabel</w:t>
      </w:r>
      <w:proofErr w:type="spellEnd"/>
      <w:proofErr w:type="gramEnd"/>
      <w:r w:rsidRPr="004C091F">
        <w:rPr>
          <w:lang w:val="en-IN" w:eastAsia="en-IN"/>
        </w:rPr>
        <w:t>('Value')</w:t>
      </w:r>
    </w:p>
    <w:p w14:paraId="25C5C41B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plt.ylabel</w:t>
      </w:r>
      <w:proofErr w:type="spellEnd"/>
      <w:proofErr w:type="gramEnd"/>
      <w:r w:rsidRPr="004C091F">
        <w:rPr>
          <w:lang w:val="en-IN" w:eastAsia="en-IN"/>
        </w:rPr>
        <w:t>('Frequency')</w:t>
      </w:r>
    </w:p>
    <w:p w14:paraId="2F0117DA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plt.grid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57FCCA14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plt.show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17E150D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39E6E6F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6A37D85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Frequency Table:</w:t>
      </w:r>
    </w:p>
    <w:p w14:paraId="7B7455E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1    2</w:t>
      </w:r>
    </w:p>
    <w:p w14:paraId="391165C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2    6</w:t>
      </w:r>
    </w:p>
    <w:p w14:paraId="6B794BF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3    2</w:t>
      </w:r>
    </w:p>
    <w:p w14:paraId="27634A8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4    4</w:t>
      </w:r>
    </w:p>
    <w:p w14:paraId="272FA937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dtype</w:t>
      </w:r>
      <w:proofErr w:type="spellEnd"/>
      <w:r w:rsidRPr="004C091F">
        <w:rPr>
          <w:lang w:val="en-IN" w:eastAsia="en-IN"/>
        </w:rPr>
        <w:t>: int64</w:t>
      </w:r>
    </w:p>
    <w:p w14:paraId="6A7B59F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Graphical Output:</w:t>
      </w:r>
      <w:r w:rsidRPr="004C091F">
        <w:rPr>
          <w:lang w:val="en-IN" w:eastAsia="en-IN"/>
        </w:rPr>
        <w:br/>
        <w:t>A curve showing frequencies for values 1 to 4.</w:t>
      </w:r>
    </w:p>
    <w:p w14:paraId="1937B21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08B8409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Frequency table and curve generated.</w:t>
      </w:r>
    </w:p>
    <w:p w14:paraId="1F930D6B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7FAE96A3">
          <v:rect id="_x0000_i1033" style="width:0;height:.75pt" o:hralign="center" o:hrstd="t" o:hr="t" fillcolor="#a0a0a0" stroked="f"/>
        </w:pict>
      </w:r>
    </w:p>
    <w:p w14:paraId="6776818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6. Less Than Type Cumulative Frequency Distribution</w:t>
      </w:r>
    </w:p>
    <w:p w14:paraId="485533E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07B5D0E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represent runs scored in less than type cumulative frequency distribution and plot the curve.</w:t>
      </w:r>
    </w:p>
    <w:p w14:paraId="651D1F6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294A0C8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Import matplotlib.</w:t>
      </w:r>
    </w:p>
    <w:p w14:paraId="18CE8E2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Store runs in a list and sort.</w:t>
      </w:r>
    </w:p>
    <w:p w14:paraId="4730271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class intervals.</w:t>
      </w:r>
    </w:p>
    <w:p w14:paraId="1D595F2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Calculate cumulative frequency.</w:t>
      </w:r>
    </w:p>
    <w:p w14:paraId="08A4FA7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the table.</w:t>
      </w:r>
    </w:p>
    <w:p w14:paraId="3C28AAA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lastRenderedPageBreak/>
        <w:t>Plot the cumulative frequency curve.</w:t>
      </w:r>
    </w:p>
    <w:p w14:paraId="7F26935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05EF5AE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4A802CB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plt</w:t>
      </w:r>
      <w:proofErr w:type="spellEnd"/>
    </w:p>
    <w:p w14:paraId="32400A33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5DD4165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runs = [45,34,50,75,22,56,63,70,49,33,0,8,14,39,86,92,88,70,56,50,57,45,42,12,39]</w:t>
      </w:r>
    </w:p>
    <w:p w14:paraId="2C695927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runs.sort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608DEF5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bins = [0, 20, 40, 60, 80, 100]</w:t>
      </w:r>
    </w:p>
    <w:p w14:paraId="40235244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cf</w:t>
      </w:r>
      <w:proofErr w:type="spellEnd"/>
      <w:r w:rsidRPr="004C091F">
        <w:rPr>
          <w:lang w:val="en-IN" w:eastAsia="en-IN"/>
        </w:rPr>
        <w:t xml:space="preserve"> = []</w:t>
      </w:r>
    </w:p>
    <w:p w14:paraId="2617D1F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for b in bins:</w:t>
      </w:r>
    </w:p>
    <w:p w14:paraId="7ADFEE9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</w:t>
      </w:r>
      <w:proofErr w:type="spellStart"/>
      <w:proofErr w:type="gramStart"/>
      <w:r w:rsidRPr="004C091F">
        <w:rPr>
          <w:lang w:val="en-IN" w:eastAsia="en-IN"/>
        </w:rPr>
        <w:t>cf.append</w:t>
      </w:r>
      <w:proofErr w:type="spellEnd"/>
      <w:proofErr w:type="gramEnd"/>
      <w:r w:rsidRPr="004C091F">
        <w:rPr>
          <w:lang w:val="en-IN" w:eastAsia="en-IN"/>
        </w:rPr>
        <w:t>(</w:t>
      </w:r>
      <w:proofErr w:type="gramStart"/>
      <w:r w:rsidRPr="004C091F">
        <w:rPr>
          <w:lang w:val="en-IN" w:eastAsia="en-IN"/>
        </w:rPr>
        <w:t>sum(</w:t>
      </w:r>
      <w:proofErr w:type="gramEnd"/>
      <w:r w:rsidRPr="004C091F">
        <w:rPr>
          <w:lang w:val="en-IN" w:eastAsia="en-IN"/>
        </w:rPr>
        <w:t>[x &lt; b for x in runs]))</w:t>
      </w:r>
    </w:p>
    <w:p w14:paraId="7BCFFCBA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751F537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gramEnd"/>
      <w:r w:rsidRPr="004C091F">
        <w:rPr>
          <w:lang w:val="en-IN" w:eastAsia="en-IN"/>
        </w:rPr>
        <w:t>"Class Interval\</w:t>
      </w:r>
      <w:proofErr w:type="spellStart"/>
      <w:r w:rsidRPr="004C091F">
        <w:rPr>
          <w:lang w:val="en-IN" w:eastAsia="en-IN"/>
        </w:rPr>
        <w:t>tCumulative</w:t>
      </w:r>
      <w:proofErr w:type="spellEnd"/>
      <w:r w:rsidRPr="004C091F">
        <w:rPr>
          <w:lang w:val="en-IN" w:eastAsia="en-IN"/>
        </w:rPr>
        <w:t xml:space="preserve"> Frequency")</w:t>
      </w:r>
    </w:p>
    <w:p w14:paraId="4DD3069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for </w:t>
      </w:r>
      <w:proofErr w:type="spellStart"/>
      <w:r w:rsidRPr="004C091F">
        <w:rPr>
          <w:lang w:val="en-IN" w:eastAsia="en-IN"/>
        </w:rPr>
        <w:t>i</w:t>
      </w:r>
      <w:proofErr w:type="spellEnd"/>
      <w:r w:rsidRPr="004C091F">
        <w:rPr>
          <w:lang w:val="en-IN" w:eastAsia="en-IN"/>
        </w:rPr>
        <w:t xml:space="preserve"> in </w:t>
      </w:r>
      <w:proofErr w:type="gramStart"/>
      <w:r w:rsidRPr="004C091F">
        <w:rPr>
          <w:lang w:val="en-IN" w:eastAsia="en-IN"/>
        </w:rPr>
        <w:t>range(</w:t>
      </w:r>
      <w:proofErr w:type="gramEnd"/>
      <w:r w:rsidRPr="004C091F">
        <w:rPr>
          <w:lang w:val="en-IN" w:eastAsia="en-IN"/>
        </w:rPr>
        <w:t xml:space="preserve">1, </w:t>
      </w:r>
      <w:proofErr w:type="spellStart"/>
      <w:r w:rsidRPr="004C091F">
        <w:rPr>
          <w:lang w:val="en-IN" w:eastAsia="en-IN"/>
        </w:rPr>
        <w:t>len</w:t>
      </w:r>
      <w:proofErr w:type="spellEnd"/>
      <w:r w:rsidRPr="004C091F">
        <w:rPr>
          <w:lang w:val="en-IN" w:eastAsia="en-IN"/>
        </w:rPr>
        <w:t>(bins)):</w:t>
      </w:r>
    </w:p>
    <w:p w14:paraId="33B034B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</w:t>
      </w: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f"Less</w:t>
      </w:r>
      <w:proofErr w:type="spellEnd"/>
      <w:r w:rsidRPr="004C091F">
        <w:rPr>
          <w:lang w:val="en-IN" w:eastAsia="en-IN"/>
        </w:rPr>
        <w:t xml:space="preserve"> than {bins[</w:t>
      </w:r>
      <w:proofErr w:type="spellStart"/>
      <w:r w:rsidRPr="004C091F">
        <w:rPr>
          <w:lang w:val="en-IN" w:eastAsia="en-IN"/>
        </w:rPr>
        <w:t>i</w:t>
      </w:r>
      <w:proofErr w:type="spellEnd"/>
      <w:proofErr w:type="gramStart"/>
      <w:r w:rsidRPr="004C091F">
        <w:rPr>
          <w:lang w:val="en-IN" w:eastAsia="en-IN"/>
        </w:rPr>
        <w:t>]}\</w:t>
      </w:r>
      <w:proofErr w:type="gramEnd"/>
      <w:r w:rsidRPr="004C091F">
        <w:rPr>
          <w:lang w:val="en-IN" w:eastAsia="en-IN"/>
        </w:rPr>
        <w:t>t{</w:t>
      </w:r>
      <w:proofErr w:type="spellStart"/>
      <w:r w:rsidRPr="004C091F">
        <w:rPr>
          <w:lang w:val="en-IN" w:eastAsia="en-IN"/>
        </w:rPr>
        <w:t>cf</w:t>
      </w:r>
      <w:proofErr w:type="spellEnd"/>
      <w:r w:rsidRPr="004C091F">
        <w:rPr>
          <w:lang w:val="en-IN" w:eastAsia="en-IN"/>
        </w:rPr>
        <w:t>[</w:t>
      </w:r>
      <w:proofErr w:type="spellStart"/>
      <w:r w:rsidRPr="004C091F">
        <w:rPr>
          <w:lang w:val="en-IN" w:eastAsia="en-IN"/>
        </w:rPr>
        <w:t>i</w:t>
      </w:r>
      <w:proofErr w:type="spellEnd"/>
      <w:r w:rsidRPr="004C091F">
        <w:rPr>
          <w:lang w:val="en-IN" w:eastAsia="en-IN"/>
        </w:rPr>
        <w:t>]}")</w:t>
      </w:r>
    </w:p>
    <w:p w14:paraId="09E2CE89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5D1A1BE2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plt.plot</w:t>
      </w:r>
      <w:proofErr w:type="spellEnd"/>
      <w:proofErr w:type="gramEnd"/>
      <w:r w:rsidRPr="004C091F">
        <w:rPr>
          <w:lang w:val="en-IN" w:eastAsia="en-IN"/>
        </w:rPr>
        <w:t>(</w:t>
      </w:r>
      <w:proofErr w:type="gramStart"/>
      <w:r w:rsidRPr="004C091F">
        <w:rPr>
          <w:lang w:val="en-IN" w:eastAsia="en-IN"/>
        </w:rPr>
        <w:t>bins[</w:t>
      </w:r>
      <w:proofErr w:type="gramEnd"/>
      <w:r w:rsidRPr="004C091F">
        <w:rPr>
          <w:lang w:val="en-IN" w:eastAsia="en-IN"/>
        </w:rPr>
        <w:t xml:space="preserve">1:], </w:t>
      </w:r>
      <w:proofErr w:type="spellStart"/>
      <w:proofErr w:type="gramStart"/>
      <w:r w:rsidRPr="004C091F">
        <w:rPr>
          <w:lang w:val="en-IN" w:eastAsia="en-IN"/>
        </w:rPr>
        <w:t>cf</w:t>
      </w:r>
      <w:proofErr w:type="spellEnd"/>
      <w:r w:rsidRPr="004C091F">
        <w:rPr>
          <w:lang w:val="en-IN" w:eastAsia="en-IN"/>
        </w:rPr>
        <w:t>[</w:t>
      </w:r>
      <w:proofErr w:type="gramEnd"/>
      <w:r w:rsidRPr="004C091F">
        <w:rPr>
          <w:lang w:val="en-IN" w:eastAsia="en-IN"/>
        </w:rPr>
        <w:t>1:], marker='o')</w:t>
      </w:r>
    </w:p>
    <w:p w14:paraId="4DAC9D32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plt.title</w:t>
      </w:r>
      <w:proofErr w:type="spellEnd"/>
      <w:proofErr w:type="gramEnd"/>
      <w:r w:rsidRPr="004C091F">
        <w:rPr>
          <w:lang w:val="en-IN" w:eastAsia="en-IN"/>
        </w:rPr>
        <w:t>('Less Than Cumulative Frequency Curve')</w:t>
      </w:r>
    </w:p>
    <w:p w14:paraId="721756CF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plt.xlabel</w:t>
      </w:r>
      <w:proofErr w:type="spellEnd"/>
      <w:proofErr w:type="gramEnd"/>
      <w:r w:rsidRPr="004C091F">
        <w:rPr>
          <w:lang w:val="en-IN" w:eastAsia="en-IN"/>
        </w:rPr>
        <w:t>('Runs')</w:t>
      </w:r>
    </w:p>
    <w:p w14:paraId="046A46A1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plt.ylabel</w:t>
      </w:r>
      <w:proofErr w:type="spellEnd"/>
      <w:proofErr w:type="gramEnd"/>
      <w:r w:rsidRPr="004C091F">
        <w:rPr>
          <w:lang w:val="en-IN" w:eastAsia="en-IN"/>
        </w:rPr>
        <w:t>('Cumulative Frequency')</w:t>
      </w:r>
    </w:p>
    <w:p w14:paraId="7C2432AD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plt.grid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13B90CCA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plt.show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3D2C514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683653C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0739BED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Class Interval</w:t>
      </w:r>
      <w:r w:rsidRPr="004C091F">
        <w:rPr>
          <w:lang w:val="en-IN" w:eastAsia="en-IN"/>
        </w:rPr>
        <w:tab/>
        <w:t>Cumulative Frequency</w:t>
      </w:r>
    </w:p>
    <w:p w14:paraId="4D5BBA2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Less than 20</w:t>
      </w:r>
      <w:r w:rsidRPr="004C091F">
        <w:rPr>
          <w:lang w:val="en-IN" w:eastAsia="en-IN"/>
        </w:rPr>
        <w:tab/>
        <w:t>4</w:t>
      </w:r>
    </w:p>
    <w:p w14:paraId="5301B89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Less than 40</w:t>
      </w:r>
      <w:r w:rsidRPr="004C091F">
        <w:rPr>
          <w:lang w:val="en-IN" w:eastAsia="en-IN"/>
        </w:rPr>
        <w:tab/>
        <w:t>10</w:t>
      </w:r>
    </w:p>
    <w:p w14:paraId="0413892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Less than 60</w:t>
      </w:r>
      <w:r w:rsidRPr="004C091F">
        <w:rPr>
          <w:lang w:val="en-IN" w:eastAsia="en-IN"/>
        </w:rPr>
        <w:tab/>
        <w:t>17</w:t>
      </w:r>
    </w:p>
    <w:p w14:paraId="7C820A5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Less than 80</w:t>
      </w:r>
      <w:r w:rsidRPr="004C091F">
        <w:rPr>
          <w:lang w:val="en-IN" w:eastAsia="en-IN"/>
        </w:rPr>
        <w:tab/>
        <w:t>22</w:t>
      </w:r>
    </w:p>
    <w:p w14:paraId="23D29B2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Less than 100</w:t>
      </w:r>
      <w:r w:rsidRPr="004C091F">
        <w:rPr>
          <w:lang w:val="en-IN" w:eastAsia="en-IN"/>
        </w:rPr>
        <w:tab/>
        <w:t>25</w:t>
      </w:r>
    </w:p>
    <w:p w14:paraId="6196AC7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Graphical Output:</w:t>
      </w:r>
      <w:r w:rsidRPr="004C091F">
        <w:rPr>
          <w:lang w:val="en-IN" w:eastAsia="en-IN"/>
        </w:rPr>
        <w:br/>
        <w:t>A cumulative frequency curve.</w:t>
      </w:r>
    </w:p>
    <w:p w14:paraId="6C640D4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555E3CC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Cumulative frequency table and curve created.</w:t>
      </w:r>
    </w:p>
    <w:p w14:paraId="1B4E6BFF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67D5DD7A">
          <v:rect id="_x0000_i1034" style="width:0;height:.75pt" o:hralign="center" o:hrstd="t" o:hr="t" fillcolor="#a0a0a0" stroked="f"/>
        </w:pict>
      </w:r>
    </w:p>
    <w:p w14:paraId="2A91D6F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7. Probability Under Normal Curve</w:t>
      </w:r>
    </w:p>
    <w:p w14:paraId="37F0F74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324B636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calculate the probability under a normal curve for a given value.</w:t>
      </w:r>
    </w:p>
    <w:p w14:paraId="1131C6A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3D9FCDA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>.</w:t>
      </w:r>
    </w:p>
    <w:p w14:paraId="36A0CA8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mean and std.</w:t>
      </w:r>
    </w:p>
    <w:p w14:paraId="518718A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value for calculation.</w:t>
      </w:r>
    </w:p>
    <w:p w14:paraId="46C9968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Use </w:t>
      </w:r>
      <w:proofErr w:type="spellStart"/>
      <w:proofErr w:type="gramStart"/>
      <w:r w:rsidRPr="004C091F">
        <w:rPr>
          <w:lang w:val="en-IN" w:eastAsia="en-IN"/>
        </w:rPr>
        <w:t>norm.cdf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 for probability.</w:t>
      </w:r>
    </w:p>
    <w:p w14:paraId="3EA1C84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probability.</w:t>
      </w:r>
    </w:p>
    <w:p w14:paraId="5F8C83C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Display result.</w:t>
      </w:r>
    </w:p>
    <w:p w14:paraId="2CA8A0D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5C303F3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41F6D1C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 xml:space="preserve"> import norm</w:t>
      </w:r>
    </w:p>
    <w:p w14:paraId="34DB08ED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51F23E1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mean = 0</w:t>
      </w:r>
    </w:p>
    <w:p w14:paraId="5544077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lastRenderedPageBreak/>
        <w:t>std = 1</w:t>
      </w:r>
    </w:p>
    <w:p w14:paraId="2DDE37C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value = 1.0</w:t>
      </w:r>
    </w:p>
    <w:p w14:paraId="410F33F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prob = </w:t>
      </w:r>
      <w:proofErr w:type="spellStart"/>
      <w:proofErr w:type="gramStart"/>
      <w:r w:rsidRPr="004C091F">
        <w:rPr>
          <w:lang w:val="en-IN" w:eastAsia="en-IN"/>
        </w:rPr>
        <w:t>norm.cdf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value, mean, std)</w:t>
      </w:r>
    </w:p>
    <w:p w14:paraId="7F4AA1E3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f"Probability</w:t>
      </w:r>
      <w:proofErr w:type="spellEnd"/>
      <w:r w:rsidRPr="004C091F">
        <w:rPr>
          <w:lang w:val="en-IN" w:eastAsia="en-IN"/>
        </w:rPr>
        <w:t xml:space="preserve"> that X &lt;= {value} is {prob:.4f}")</w:t>
      </w:r>
    </w:p>
    <w:p w14:paraId="6D31830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1F7C0C8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74F9ED1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Probability that X &lt;= 1.0 is 0.8413</w:t>
      </w:r>
    </w:p>
    <w:p w14:paraId="330A495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2CACD70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Probability calculated under the normal curve.</w:t>
      </w:r>
    </w:p>
    <w:p w14:paraId="7DC27033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129E91AD">
          <v:rect id="_x0000_i1035" style="width:0;height:.75pt" o:hralign="center" o:hrstd="t" o:hr="t" fillcolor="#a0a0a0" stroked="f"/>
        </w:pict>
      </w:r>
    </w:p>
    <w:p w14:paraId="27573F0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8. Correlation and Scatterplot</w:t>
      </w:r>
    </w:p>
    <w:p w14:paraId="5918C12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25B80E4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To plot a scatterplot and </w:t>
      </w:r>
      <w:proofErr w:type="spellStart"/>
      <w:r w:rsidRPr="004C091F">
        <w:rPr>
          <w:lang w:val="en-IN" w:eastAsia="en-IN"/>
        </w:rPr>
        <w:t>analyze</w:t>
      </w:r>
      <w:proofErr w:type="spellEnd"/>
      <w:r w:rsidRPr="004C091F">
        <w:rPr>
          <w:lang w:val="en-IN" w:eastAsia="en-IN"/>
        </w:rPr>
        <w:t xml:space="preserve"> correlation.</w:t>
      </w:r>
    </w:p>
    <w:p w14:paraId="21088A5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5FB00F8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Import matplotlib.</w:t>
      </w:r>
    </w:p>
    <w:p w14:paraId="0051C6A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x and y data.</w:t>
      </w:r>
    </w:p>
    <w:p w14:paraId="5C3DD49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Use </w:t>
      </w:r>
      <w:proofErr w:type="gramStart"/>
      <w:r w:rsidRPr="004C091F">
        <w:rPr>
          <w:lang w:val="en-IN" w:eastAsia="en-IN"/>
        </w:rPr>
        <w:t>scatter(</w:t>
      </w:r>
      <w:proofErr w:type="gramEnd"/>
      <w:r w:rsidRPr="004C091F">
        <w:rPr>
          <w:lang w:val="en-IN" w:eastAsia="en-IN"/>
        </w:rPr>
        <w:t>) to plot.</w:t>
      </w:r>
    </w:p>
    <w:p w14:paraId="4B12B23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Add labels and title.</w:t>
      </w:r>
    </w:p>
    <w:p w14:paraId="274B3FF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Show the plot.</w:t>
      </w:r>
    </w:p>
    <w:p w14:paraId="0CE1E71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Observe relationship.</w:t>
      </w:r>
    </w:p>
    <w:p w14:paraId="516AF03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0E8F255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249716A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plt</w:t>
      </w:r>
      <w:proofErr w:type="spellEnd"/>
    </w:p>
    <w:p w14:paraId="534DAF8E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6654CA1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x = [1, 1.5, 2, 2.5, 3, 3.5, 4, 4.5, 5, 5.5]</w:t>
      </w:r>
    </w:p>
    <w:p w14:paraId="5DD945E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y = [2, 3, 5, 7, 10, 12, 13, 14, 18, 20]</w:t>
      </w:r>
    </w:p>
    <w:p w14:paraId="735B39DB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plt.scatter</w:t>
      </w:r>
      <w:proofErr w:type="spellEnd"/>
      <w:proofErr w:type="gramEnd"/>
      <w:r w:rsidRPr="004C091F">
        <w:rPr>
          <w:lang w:val="en-IN" w:eastAsia="en-IN"/>
        </w:rPr>
        <w:t>(x, y)</w:t>
      </w:r>
    </w:p>
    <w:p w14:paraId="0DC77455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plt.xlabel</w:t>
      </w:r>
      <w:proofErr w:type="spellEnd"/>
      <w:proofErr w:type="gramEnd"/>
      <w:r w:rsidRPr="004C091F">
        <w:rPr>
          <w:lang w:val="en-IN" w:eastAsia="en-IN"/>
        </w:rPr>
        <w:t>('x')</w:t>
      </w:r>
    </w:p>
    <w:p w14:paraId="37C69867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plt.ylabel</w:t>
      </w:r>
      <w:proofErr w:type="spellEnd"/>
      <w:proofErr w:type="gramEnd"/>
      <w:r w:rsidRPr="004C091F">
        <w:rPr>
          <w:lang w:val="en-IN" w:eastAsia="en-IN"/>
        </w:rPr>
        <w:t>('y')</w:t>
      </w:r>
    </w:p>
    <w:p w14:paraId="58D171BF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plt.title</w:t>
      </w:r>
      <w:proofErr w:type="spellEnd"/>
      <w:proofErr w:type="gramEnd"/>
      <w:r w:rsidRPr="004C091F">
        <w:rPr>
          <w:lang w:val="en-IN" w:eastAsia="en-IN"/>
        </w:rPr>
        <w:t>('Scatterplot of x and y')</w:t>
      </w:r>
    </w:p>
    <w:p w14:paraId="76058D6A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plt.grid</w:t>
      </w:r>
      <w:proofErr w:type="spellEnd"/>
      <w:proofErr w:type="gramEnd"/>
      <w:r w:rsidRPr="004C091F">
        <w:rPr>
          <w:lang w:val="en-IN" w:eastAsia="en-IN"/>
        </w:rPr>
        <w:t>(True)</w:t>
      </w:r>
    </w:p>
    <w:p w14:paraId="4E0F2454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plt.show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35F1781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0B97FDF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Graphical Output:</w:t>
      </w:r>
      <w:r w:rsidRPr="004C091F">
        <w:rPr>
          <w:lang w:val="en-IN" w:eastAsia="en-IN"/>
        </w:rPr>
        <w:br/>
        <w:t>A scatterplot showing a positive relationship.</w:t>
      </w:r>
    </w:p>
    <w:p w14:paraId="60F5D14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5169882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Scatterplot plotted and correlation observed.</w:t>
      </w:r>
    </w:p>
    <w:p w14:paraId="58980179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68475317">
          <v:rect id="_x0000_i1036" style="width:0;height:.75pt" o:hralign="center" o:hrstd="t" o:hr="t" fillcolor="#a0a0a0" stroked="f"/>
        </w:pict>
      </w:r>
    </w:p>
    <w:p w14:paraId="5A7D749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9. Pearson Correlation Coefficient and Plot</w:t>
      </w:r>
    </w:p>
    <w:p w14:paraId="19EECBC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790D567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calculate Pearson correlation coefficient and plot data points.</w:t>
      </w:r>
    </w:p>
    <w:p w14:paraId="0FBB92D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29FBFF3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 and matplotlib.</w:t>
      </w:r>
    </w:p>
    <w:p w14:paraId="437AD00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x and y arrays.</w:t>
      </w:r>
    </w:p>
    <w:p w14:paraId="598B575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Calculate correlation using </w:t>
      </w:r>
      <w:proofErr w:type="spellStart"/>
      <w:proofErr w:type="gramStart"/>
      <w:r w:rsidRPr="004C091F">
        <w:rPr>
          <w:lang w:val="en-IN" w:eastAsia="en-IN"/>
        </w:rPr>
        <w:t>np.corrcoef</w:t>
      </w:r>
      <w:proofErr w:type="spellEnd"/>
      <w:proofErr w:type="gramEnd"/>
      <w:r w:rsidRPr="004C091F">
        <w:rPr>
          <w:lang w:val="en-IN" w:eastAsia="en-IN"/>
        </w:rPr>
        <w:t>().</w:t>
      </w:r>
    </w:p>
    <w:p w14:paraId="51A354D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coefficient.</w:t>
      </w:r>
    </w:p>
    <w:p w14:paraId="01F99B1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Plot data points.</w:t>
      </w:r>
    </w:p>
    <w:p w14:paraId="5FBF679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Show the plot.</w:t>
      </w:r>
    </w:p>
    <w:p w14:paraId="4CF517F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71A4697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4B6EF02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lastRenderedPageBreak/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 as np</w:t>
      </w:r>
    </w:p>
    <w:p w14:paraId="7A0077D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plt</w:t>
      </w:r>
      <w:proofErr w:type="spellEnd"/>
    </w:p>
    <w:p w14:paraId="7F0335BE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3931BFE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x = </w:t>
      </w:r>
      <w:proofErr w:type="spellStart"/>
      <w:proofErr w:type="gramStart"/>
      <w:r w:rsidRPr="004C091F">
        <w:rPr>
          <w:lang w:val="en-IN" w:eastAsia="en-IN"/>
        </w:rPr>
        <w:t>np.array</w:t>
      </w:r>
      <w:proofErr w:type="spellEnd"/>
      <w:proofErr w:type="gramEnd"/>
      <w:r w:rsidRPr="004C091F">
        <w:rPr>
          <w:lang w:val="en-IN" w:eastAsia="en-IN"/>
        </w:rPr>
        <w:t>([1, 1.5, 2, 2.5, 3, 3.5, 4, 4.5, 5, 5.5])</w:t>
      </w:r>
    </w:p>
    <w:p w14:paraId="449C8AF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y = </w:t>
      </w:r>
      <w:proofErr w:type="spellStart"/>
      <w:proofErr w:type="gramStart"/>
      <w:r w:rsidRPr="004C091F">
        <w:rPr>
          <w:lang w:val="en-IN" w:eastAsia="en-IN"/>
        </w:rPr>
        <w:t>np.array</w:t>
      </w:r>
      <w:proofErr w:type="spellEnd"/>
      <w:proofErr w:type="gramEnd"/>
      <w:r w:rsidRPr="004C091F">
        <w:rPr>
          <w:lang w:val="en-IN" w:eastAsia="en-IN"/>
        </w:rPr>
        <w:t>([2, 3, 5, 7, 10, 12, 13, 14, 18, 20])</w:t>
      </w:r>
    </w:p>
    <w:p w14:paraId="448CE5F9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corr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np.corrcoef</w:t>
      </w:r>
      <w:proofErr w:type="spellEnd"/>
      <w:proofErr w:type="gramEnd"/>
      <w:r w:rsidRPr="004C091F">
        <w:rPr>
          <w:lang w:val="en-IN" w:eastAsia="en-IN"/>
        </w:rPr>
        <w:t xml:space="preserve">(x, </w:t>
      </w:r>
      <w:proofErr w:type="gramStart"/>
      <w:r w:rsidRPr="004C091F">
        <w:rPr>
          <w:lang w:val="en-IN" w:eastAsia="en-IN"/>
        </w:rPr>
        <w:t>y)[</w:t>
      </w:r>
      <w:proofErr w:type="gramEnd"/>
      <w:r w:rsidRPr="004C091F">
        <w:rPr>
          <w:lang w:val="en-IN" w:eastAsia="en-IN"/>
        </w:rPr>
        <w:t>0, 1]</w:t>
      </w:r>
    </w:p>
    <w:p w14:paraId="6C5F6808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f"Pearson</w:t>
      </w:r>
      <w:proofErr w:type="spellEnd"/>
      <w:r w:rsidRPr="004C091F">
        <w:rPr>
          <w:lang w:val="en-IN" w:eastAsia="en-IN"/>
        </w:rPr>
        <w:t xml:space="preserve"> correlation coefficient: {corr:.2f}")</w:t>
      </w:r>
    </w:p>
    <w:p w14:paraId="2326EE4C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plt.scatter</w:t>
      </w:r>
      <w:proofErr w:type="spellEnd"/>
      <w:proofErr w:type="gramEnd"/>
      <w:r w:rsidRPr="004C091F">
        <w:rPr>
          <w:lang w:val="en-IN" w:eastAsia="en-IN"/>
        </w:rPr>
        <w:t>(x, y)</w:t>
      </w:r>
    </w:p>
    <w:p w14:paraId="2790A8F6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plt.title</w:t>
      </w:r>
      <w:proofErr w:type="spellEnd"/>
      <w:proofErr w:type="gramEnd"/>
      <w:r w:rsidRPr="004C091F">
        <w:rPr>
          <w:lang w:val="en-IN" w:eastAsia="en-IN"/>
        </w:rPr>
        <w:t>('Scatterplot with Correlation')</w:t>
      </w:r>
    </w:p>
    <w:p w14:paraId="73AEA68D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plt.xlabel</w:t>
      </w:r>
      <w:proofErr w:type="spellEnd"/>
      <w:proofErr w:type="gramEnd"/>
      <w:r w:rsidRPr="004C091F">
        <w:rPr>
          <w:lang w:val="en-IN" w:eastAsia="en-IN"/>
        </w:rPr>
        <w:t>('x')</w:t>
      </w:r>
    </w:p>
    <w:p w14:paraId="0E38707A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plt.ylabel</w:t>
      </w:r>
      <w:proofErr w:type="spellEnd"/>
      <w:proofErr w:type="gramEnd"/>
      <w:r w:rsidRPr="004C091F">
        <w:rPr>
          <w:lang w:val="en-IN" w:eastAsia="en-IN"/>
        </w:rPr>
        <w:t>('y')</w:t>
      </w:r>
    </w:p>
    <w:p w14:paraId="263FB889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plt.show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75972CC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439E5D7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2D74392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Pearson correlation coefficient: 0.99</w:t>
      </w:r>
    </w:p>
    <w:p w14:paraId="5EC088D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Graphical Output:</w:t>
      </w:r>
      <w:r w:rsidRPr="004C091F">
        <w:rPr>
          <w:lang w:val="en-IN" w:eastAsia="en-IN"/>
        </w:rPr>
        <w:br/>
        <w:t>A scatterplot with strong positive correlation.</w:t>
      </w:r>
    </w:p>
    <w:p w14:paraId="1B4EA8D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33B079A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Correlation coefficient calculated and plot displayed.</w:t>
      </w:r>
    </w:p>
    <w:p w14:paraId="1436E571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134B90DF">
          <v:rect id="_x0000_i1037" style="width:0;height:.75pt" o:hralign="center" o:hrstd="t" o:hr="t" fillcolor="#a0a0a0" stroked="f"/>
        </w:pict>
      </w:r>
    </w:p>
    <w:p w14:paraId="190CCC4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10. Simple Linear Regression</w:t>
      </w:r>
    </w:p>
    <w:p w14:paraId="1B04E04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251C2D7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implement simple linear regression and plot the regression line.</w:t>
      </w:r>
    </w:p>
    <w:p w14:paraId="4509719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1656B61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, matplotlib, </w:t>
      </w:r>
      <w:proofErr w:type="spellStart"/>
      <w:proofErr w:type="gramStart"/>
      <w:r w:rsidRPr="004C091F">
        <w:rPr>
          <w:lang w:val="en-IN" w:eastAsia="en-IN"/>
        </w:rPr>
        <w:t>sklearn.linear</w:t>
      </w:r>
      <w:proofErr w:type="gramEnd"/>
      <w:r w:rsidRPr="004C091F">
        <w:rPr>
          <w:lang w:val="en-IN" w:eastAsia="en-IN"/>
        </w:rPr>
        <w:t>_model</w:t>
      </w:r>
      <w:proofErr w:type="spellEnd"/>
      <w:r w:rsidRPr="004C091F">
        <w:rPr>
          <w:lang w:val="en-IN" w:eastAsia="en-IN"/>
        </w:rPr>
        <w:t>.</w:t>
      </w:r>
    </w:p>
    <w:p w14:paraId="1795931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x and y data.</w:t>
      </w:r>
    </w:p>
    <w:p w14:paraId="6037917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Fit linear regression model.</w:t>
      </w:r>
    </w:p>
    <w:p w14:paraId="4ED3AAF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Predict y values.</w:t>
      </w:r>
    </w:p>
    <w:p w14:paraId="2951A1F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Plot data and regression line.</w:t>
      </w:r>
    </w:p>
    <w:p w14:paraId="3BBE4B7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coefficient and intercept.</w:t>
      </w:r>
    </w:p>
    <w:p w14:paraId="0E62789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72B9EB1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617C92D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 as np</w:t>
      </w:r>
    </w:p>
    <w:p w14:paraId="031A390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plt</w:t>
      </w:r>
      <w:proofErr w:type="spellEnd"/>
    </w:p>
    <w:p w14:paraId="200A326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sklearn.linear</w:t>
      </w:r>
      <w:proofErr w:type="gramEnd"/>
      <w:r w:rsidRPr="004C091F">
        <w:rPr>
          <w:lang w:val="en-IN" w:eastAsia="en-IN"/>
        </w:rPr>
        <w:t>_model</w:t>
      </w:r>
      <w:proofErr w:type="spellEnd"/>
      <w:r w:rsidRPr="004C091F">
        <w:rPr>
          <w:lang w:val="en-IN" w:eastAsia="en-IN"/>
        </w:rPr>
        <w:t xml:space="preserve"> import </w:t>
      </w:r>
      <w:proofErr w:type="spellStart"/>
      <w:r w:rsidRPr="004C091F">
        <w:rPr>
          <w:lang w:val="en-IN" w:eastAsia="en-IN"/>
        </w:rPr>
        <w:t>LinearRegression</w:t>
      </w:r>
      <w:proofErr w:type="spellEnd"/>
    </w:p>
    <w:p w14:paraId="423CA576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2BA47D0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x = </w:t>
      </w:r>
      <w:proofErr w:type="spellStart"/>
      <w:proofErr w:type="gramStart"/>
      <w:r w:rsidRPr="004C091F">
        <w:rPr>
          <w:lang w:val="en-IN" w:eastAsia="en-IN"/>
        </w:rPr>
        <w:t>np.array</w:t>
      </w:r>
      <w:proofErr w:type="spellEnd"/>
      <w:proofErr w:type="gramEnd"/>
      <w:r w:rsidRPr="004C091F">
        <w:rPr>
          <w:lang w:val="en-IN" w:eastAsia="en-IN"/>
        </w:rPr>
        <w:t>([0, 1, 2, 3, 4, 5, 6, 7, 8, 9]</w:t>
      </w:r>
      <w:proofErr w:type="gramStart"/>
      <w:r w:rsidRPr="004C091F">
        <w:rPr>
          <w:lang w:val="en-IN" w:eastAsia="en-IN"/>
        </w:rPr>
        <w:t>).reshape</w:t>
      </w:r>
      <w:proofErr w:type="gramEnd"/>
      <w:r w:rsidRPr="004C091F">
        <w:rPr>
          <w:lang w:val="en-IN" w:eastAsia="en-IN"/>
        </w:rPr>
        <w:t>(-1, 1)</w:t>
      </w:r>
    </w:p>
    <w:p w14:paraId="605C60B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y = </w:t>
      </w:r>
      <w:proofErr w:type="spellStart"/>
      <w:proofErr w:type="gramStart"/>
      <w:r w:rsidRPr="004C091F">
        <w:rPr>
          <w:lang w:val="en-IN" w:eastAsia="en-IN"/>
        </w:rPr>
        <w:t>np.array</w:t>
      </w:r>
      <w:proofErr w:type="spellEnd"/>
      <w:proofErr w:type="gramEnd"/>
      <w:r w:rsidRPr="004C091F">
        <w:rPr>
          <w:lang w:val="en-IN" w:eastAsia="en-IN"/>
        </w:rPr>
        <w:t>([1, 3, 2, 5, 7, 8, 8, 9, 10, 12])</w:t>
      </w:r>
    </w:p>
    <w:p w14:paraId="52F7F02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model = </w:t>
      </w:r>
      <w:proofErr w:type="spellStart"/>
      <w:proofErr w:type="gramStart"/>
      <w:r w:rsidRPr="004C091F">
        <w:rPr>
          <w:lang w:val="en-IN" w:eastAsia="en-IN"/>
        </w:rPr>
        <w:t>LinearRegression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</w:t>
      </w:r>
    </w:p>
    <w:p w14:paraId="0CC5CD0F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model.fit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x, y)</w:t>
      </w:r>
    </w:p>
    <w:p w14:paraId="1B5882B5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y_pred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model.predict</w:t>
      </w:r>
      <w:proofErr w:type="spellEnd"/>
      <w:proofErr w:type="gramEnd"/>
      <w:r w:rsidRPr="004C091F">
        <w:rPr>
          <w:lang w:val="en-IN" w:eastAsia="en-IN"/>
        </w:rPr>
        <w:t>(x)</w:t>
      </w:r>
    </w:p>
    <w:p w14:paraId="2D9B0D75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f"Coefficient</w:t>
      </w:r>
      <w:proofErr w:type="spellEnd"/>
      <w:r w:rsidRPr="004C091F">
        <w:rPr>
          <w:lang w:val="en-IN" w:eastAsia="en-IN"/>
        </w:rPr>
        <w:t>: {</w:t>
      </w:r>
      <w:proofErr w:type="spellStart"/>
      <w:proofErr w:type="gramStart"/>
      <w:r w:rsidRPr="004C091F">
        <w:rPr>
          <w:lang w:val="en-IN" w:eastAsia="en-IN"/>
        </w:rPr>
        <w:t>model.coef</w:t>
      </w:r>
      <w:proofErr w:type="spellEnd"/>
      <w:proofErr w:type="gramEnd"/>
      <w:r w:rsidRPr="004C091F">
        <w:rPr>
          <w:lang w:val="en-IN" w:eastAsia="en-IN"/>
        </w:rPr>
        <w:t>_[0]:.2f}")</w:t>
      </w:r>
    </w:p>
    <w:p w14:paraId="306001B8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f"Intercept</w:t>
      </w:r>
      <w:proofErr w:type="spellEnd"/>
      <w:r w:rsidRPr="004C091F">
        <w:rPr>
          <w:lang w:val="en-IN" w:eastAsia="en-IN"/>
        </w:rPr>
        <w:t>: {</w:t>
      </w:r>
      <w:proofErr w:type="gramStart"/>
      <w:r w:rsidRPr="004C091F">
        <w:rPr>
          <w:lang w:val="en-IN" w:eastAsia="en-IN"/>
        </w:rPr>
        <w:t>model.intercept</w:t>
      </w:r>
      <w:proofErr w:type="gramEnd"/>
      <w:r w:rsidRPr="004C091F">
        <w:rPr>
          <w:lang w:val="en-IN" w:eastAsia="en-IN"/>
        </w:rPr>
        <w:t>_:.2f}")</w:t>
      </w:r>
    </w:p>
    <w:p w14:paraId="6E2EBCD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plt.scatter</w:t>
      </w:r>
      <w:proofErr w:type="spellEnd"/>
      <w:proofErr w:type="gramEnd"/>
      <w:r w:rsidRPr="004C091F">
        <w:rPr>
          <w:lang w:val="en-IN" w:eastAsia="en-IN"/>
        </w:rPr>
        <w:t>(x, y)</w:t>
      </w:r>
    </w:p>
    <w:p w14:paraId="1210865D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plt.plot</w:t>
      </w:r>
      <w:proofErr w:type="spellEnd"/>
      <w:proofErr w:type="gramEnd"/>
      <w:r w:rsidRPr="004C091F">
        <w:rPr>
          <w:lang w:val="en-IN" w:eastAsia="en-IN"/>
        </w:rPr>
        <w:t xml:space="preserve">(x, </w:t>
      </w:r>
      <w:proofErr w:type="spellStart"/>
      <w:r w:rsidRPr="004C091F">
        <w:rPr>
          <w:lang w:val="en-IN" w:eastAsia="en-IN"/>
        </w:rPr>
        <w:t>y_pred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r w:rsidRPr="004C091F">
        <w:rPr>
          <w:lang w:val="en-IN" w:eastAsia="en-IN"/>
        </w:rPr>
        <w:t>color</w:t>
      </w:r>
      <w:proofErr w:type="spellEnd"/>
      <w:r w:rsidRPr="004C091F">
        <w:rPr>
          <w:lang w:val="en-IN" w:eastAsia="en-IN"/>
        </w:rPr>
        <w:t>='red')</w:t>
      </w:r>
    </w:p>
    <w:p w14:paraId="1EFF5F0D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plt.xlabel</w:t>
      </w:r>
      <w:proofErr w:type="spellEnd"/>
      <w:proofErr w:type="gramEnd"/>
      <w:r w:rsidRPr="004C091F">
        <w:rPr>
          <w:lang w:val="en-IN" w:eastAsia="en-IN"/>
        </w:rPr>
        <w:t>('x')</w:t>
      </w:r>
    </w:p>
    <w:p w14:paraId="45EE3137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plt.ylabel</w:t>
      </w:r>
      <w:proofErr w:type="spellEnd"/>
      <w:proofErr w:type="gramEnd"/>
      <w:r w:rsidRPr="004C091F">
        <w:rPr>
          <w:lang w:val="en-IN" w:eastAsia="en-IN"/>
        </w:rPr>
        <w:t>('y')</w:t>
      </w:r>
    </w:p>
    <w:p w14:paraId="5DE2ED5C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plt.title</w:t>
      </w:r>
      <w:proofErr w:type="spellEnd"/>
      <w:proofErr w:type="gramEnd"/>
      <w:r w:rsidRPr="004C091F">
        <w:rPr>
          <w:lang w:val="en-IN" w:eastAsia="en-IN"/>
        </w:rPr>
        <w:t>('Simple Linear Regression')</w:t>
      </w:r>
    </w:p>
    <w:p w14:paraId="65B8CF37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plt.show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7DF2674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57717AD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lastRenderedPageBreak/>
        <w:t>text</w:t>
      </w:r>
    </w:p>
    <w:p w14:paraId="3781845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Coefficient: 1.19</w:t>
      </w:r>
    </w:p>
    <w:p w14:paraId="7EBF8E7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Intercept: 1.23</w:t>
      </w:r>
    </w:p>
    <w:p w14:paraId="15CA662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Graphical Output:</w:t>
      </w:r>
      <w:r w:rsidRPr="004C091F">
        <w:rPr>
          <w:lang w:val="en-IN" w:eastAsia="en-IN"/>
        </w:rPr>
        <w:br/>
        <w:t>Scatterplot with regression line.</w:t>
      </w:r>
    </w:p>
    <w:p w14:paraId="10BD625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4C72C00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Simple linear regression implemented and visualized.</w:t>
      </w:r>
    </w:p>
    <w:p w14:paraId="693EBD1D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5501639F">
          <v:rect id="_x0000_i1038" style="width:0;height:.75pt" o:hralign="center" o:hrstd="t" o:hr="t" fillcolor="#a0a0a0" stroked="f"/>
        </w:pict>
      </w:r>
    </w:p>
    <w:p w14:paraId="26E9EE2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11. Multiple Linear Regression</w:t>
      </w:r>
    </w:p>
    <w:p w14:paraId="7763431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36117DC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implement multiple linear regression, find coefficient, variance score, and plot residual error.</w:t>
      </w:r>
    </w:p>
    <w:p w14:paraId="5814275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183731B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, matplotlib, </w:t>
      </w:r>
      <w:proofErr w:type="spellStart"/>
      <w:proofErr w:type="gramStart"/>
      <w:r w:rsidRPr="004C091F">
        <w:rPr>
          <w:lang w:val="en-IN" w:eastAsia="en-IN"/>
        </w:rPr>
        <w:t>sklearn.linear</w:t>
      </w:r>
      <w:proofErr w:type="gramEnd"/>
      <w:r w:rsidRPr="004C091F">
        <w:rPr>
          <w:lang w:val="en-IN" w:eastAsia="en-IN"/>
        </w:rPr>
        <w:t>_model</w:t>
      </w:r>
      <w:proofErr w:type="spellEnd"/>
      <w:r w:rsidRPr="004C091F">
        <w:rPr>
          <w:lang w:val="en-IN" w:eastAsia="en-IN"/>
        </w:rPr>
        <w:t>.</w:t>
      </w:r>
    </w:p>
    <w:p w14:paraId="187A266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X (features) and y.</w:t>
      </w:r>
    </w:p>
    <w:p w14:paraId="211FDB6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Fit linear regression model.</w:t>
      </w:r>
    </w:p>
    <w:p w14:paraId="5E3057F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Predict y and calculate residuals.</w:t>
      </w:r>
    </w:p>
    <w:p w14:paraId="7FAC0B0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coefficients and variance score.</w:t>
      </w:r>
    </w:p>
    <w:p w14:paraId="0630EDE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Plot residuals.</w:t>
      </w:r>
    </w:p>
    <w:p w14:paraId="1E22A9D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32DA02B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70A79C2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 as np</w:t>
      </w:r>
    </w:p>
    <w:p w14:paraId="691F0E7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plt</w:t>
      </w:r>
      <w:proofErr w:type="spellEnd"/>
    </w:p>
    <w:p w14:paraId="677AB3F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sklearn.linear</w:t>
      </w:r>
      <w:proofErr w:type="gramEnd"/>
      <w:r w:rsidRPr="004C091F">
        <w:rPr>
          <w:lang w:val="en-IN" w:eastAsia="en-IN"/>
        </w:rPr>
        <w:t>_model</w:t>
      </w:r>
      <w:proofErr w:type="spellEnd"/>
      <w:r w:rsidRPr="004C091F">
        <w:rPr>
          <w:lang w:val="en-IN" w:eastAsia="en-IN"/>
        </w:rPr>
        <w:t xml:space="preserve"> import </w:t>
      </w:r>
      <w:proofErr w:type="spellStart"/>
      <w:r w:rsidRPr="004C091F">
        <w:rPr>
          <w:lang w:val="en-IN" w:eastAsia="en-IN"/>
        </w:rPr>
        <w:t>LinearRegression</w:t>
      </w:r>
      <w:proofErr w:type="spellEnd"/>
    </w:p>
    <w:p w14:paraId="6957B2B2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646F42E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X = </w:t>
      </w:r>
      <w:proofErr w:type="spellStart"/>
      <w:proofErr w:type="gramStart"/>
      <w:r w:rsidRPr="004C091F">
        <w:rPr>
          <w:lang w:val="en-IN" w:eastAsia="en-IN"/>
        </w:rPr>
        <w:t>np.array</w:t>
      </w:r>
      <w:proofErr w:type="spellEnd"/>
      <w:proofErr w:type="gramEnd"/>
      <w:r w:rsidRPr="004C091F">
        <w:rPr>
          <w:lang w:val="en-IN" w:eastAsia="en-IN"/>
        </w:rPr>
        <w:t>([[1,2</w:t>
      </w:r>
      <w:proofErr w:type="gramStart"/>
      <w:r w:rsidRPr="004C091F">
        <w:rPr>
          <w:lang w:val="en-IN" w:eastAsia="en-IN"/>
        </w:rPr>
        <w:t>],[</w:t>
      </w:r>
      <w:proofErr w:type="gramEnd"/>
      <w:r w:rsidRPr="004C091F">
        <w:rPr>
          <w:lang w:val="en-IN" w:eastAsia="en-IN"/>
        </w:rPr>
        <w:t>2,3</w:t>
      </w:r>
      <w:proofErr w:type="gramStart"/>
      <w:r w:rsidRPr="004C091F">
        <w:rPr>
          <w:lang w:val="en-IN" w:eastAsia="en-IN"/>
        </w:rPr>
        <w:t>],[</w:t>
      </w:r>
      <w:proofErr w:type="gramEnd"/>
      <w:r w:rsidRPr="004C091F">
        <w:rPr>
          <w:lang w:val="en-IN" w:eastAsia="en-IN"/>
        </w:rPr>
        <w:t>4,5</w:t>
      </w:r>
      <w:proofErr w:type="gramStart"/>
      <w:r w:rsidRPr="004C091F">
        <w:rPr>
          <w:lang w:val="en-IN" w:eastAsia="en-IN"/>
        </w:rPr>
        <w:t>],[</w:t>
      </w:r>
      <w:proofErr w:type="gramEnd"/>
      <w:r w:rsidRPr="004C091F">
        <w:rPr>
          <w:lang w:val="en-IN" w:eastAsia="en-IN"/>
        </w:rPr>
        <w:t>3,6</w:t>
      </w:r>
      <w:proofErr w:type="gramStart"/>
      <w:r w:rsidRPr="004C091F">
        <w:rPr>
          <w:lang w:val="en-IN" w:eastAsia="en-IN"/>
        </w:rPr>
        <w:t>],[</w:t>
      </w:r>
      <w:proofErr w:type="gramEnd"/>
      <w:r w:rsidRPr="004C091F">
        <w:rPr>
          <w:lang w:val="en-IN" w:eastAsia="en-IN"/>
        </w:rPr>
        <w:t>5,8]])</w:t>
      </w:r>
    </w:p>
    <w:p w14:paraId="1B67B6B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y = </w:t>
      </w:r>
      <w:proofErr w:type="spellStart"/>
      <w:proofErr w:type="gramStart"/>
      <w:r w:rsidRPr="004C091F">
        <w:rPr>
          <w:lang w:val="en-IN" w:eastAsia="en-IN"/>
        </w:rPr>
        <w:t>np.array</w:t>
      </w:r>
      <w:proofErr w:type="spellEnd"/>
      <w:proofErr w:type="gramEnd"/>
      <w:r w:rsidRPr="004C091F">
        <w:rPr>
          <w:lang w:val="en-IN" w:eastAsia="en-IN"/>
        </w:rPr>
        <w:t>([3, 6, 10, 12, 17])</w:t>
      </w:r>
    </w:p>
    <w:p w14:paraId="74D9A04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model = </w:t>
      </w:r>
      <w:proofErr w:type="spellStart"/>
      <w:proofErr w:type="gramStart"/>
      <w:r w:rsidRPr="004C091F">
        <w:rPr>
          <w:lang w:val="en-IN" w:eastAsia="en-IN"/>
        </w:rPr>
        <w:t>LinearRegression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</w:t>
      </w:r>
    </w:p>
    <w:p w14:paraId="5BE60800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model.fit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X, y)</w:t>
      </w:r>
    </w:p>
    <w:p w14:paraId="22CDC3F0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y_pred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model.predict</w:t>
      </w:r>
      <w:proofErr w:type="spellEnd"/>
      <w:proofErr w:type="gramEnd"/>
      <w:r w:rsidRPr="004C091F">
        <w:rPr>
          <w:lang w:val="en-IN" w:eastAsia="en-IN"/>
        </w:rPr>
        <w:t>(X)</w:t>
      </w:r>
    </w:p>
    <w:p w14:paraId="4AE2A32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residuals = y - </w:t>
      </w:r>
      <w:proofErr w:type="spellStart"/>
      <w:r w:rsidRPr="004C091F">
        <w:rPr>
          <w:lang w:val="en-IN" w:eastAsia="en-IN"/>
        </w:rPr>
        <w:t>y_pred</w:t>
      </w:r>
      <w:proofErr w:type="spellEnd"/>
    </w:p>
    <w:p w14:paraId="739A0E9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gramEnd"/>
      <w:r w:rsidRPr="004C091F">
        <w:rPr>
          <w:lang w:val="en-IN" w:eastAsia="en-IN"/>
        </w:rPr>
        <w:t xml:space="preserve">"Coefficients:", </w:t>
      </w:r>
      <w:proofErr w:type="spellStart"/>
      <w:proofErr w:type="gramStart"/>
      <w:r w:rsidRPr="004C091F">
        <w:rPr>
          <w:lang w:val="en-IN" w:eastAsia="en-IN"/>
        </w:rPr>
        <w:t>model.coef</w:t>
      </w:r>
      <w:proofErr w:type="spellEnd"/>
      <w:proofErr w:type="gramEnd"/>
      <w:r w:rsidRPr="004C091F">
        <w:rPr>
          <w:lang w:val="en-IN" w:eastAsia="en-IN"/>
        </w:rPr>
        <w:t>_)</w:t>
      </w:r>
    </w:p>
    <w:p w14:paraId="782FC279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gramEnd"/>
      <w:r w:rsidRPr="004C091F">
        <w:rPr>
          <w:lang w:val="en-IN" w:eastAsia="en-IN"/>
        </w:rPr>
        <w:t xml:space="preserve">"Variance score:", </w:t>
      </w:r>
      <w:proofErr w:type="spellStart"/>
      <w:proofErr w:type="gramStart"/>
      <w:r w:rsidRPr="004C091F">
        <w:rPr>
          <w:lang w:val="en-IN" w:eastAsia="en-IN"/>
        </w:rPr>
        <w:t>model.score</w:t>
      </w:r>
      <w:proofErr w:type="spellEnd"/>
      <w:proofErr w:type="gramEnd"/>
      <w:r w:rsidRPr="004C091F">
        <w:rPr>
          <w:lang w:val="en-IN" w:eastAsia="en-IN"/>
        </w:rPr>
        <w:t>(X, y))</w:t>
      </w:r>
    </w:p>
    <w:p w14:paraId="5B449E8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plt.scatter</w:t>
      </w:r>
      <w:proofErr w:type="spellEnd"/>
      <w:proofErr w:type="gramEnd"/>
      <w:r w:rsidRPr="004C091F">
        <w:rPr>
          <w:lang w:val="en-IN" w:eastAsia="en-IN"/>
        </w:rPr>
        <w:t>(range(</w:t>
      </w:r>
      <w:proofErr w:type="spellStart"/>
      <w:r w:rsidRPr="004C091F">
        <w:rPr>
          <w:lang w:val="en-IN" w:eastAsia="en-IN"/>
        </w:rPr>
        <w:t>len</w:t>
      </w:r>
      <w:proofErr w:type="spellEnd"/>
      <w:r w:rsidRPr="004C091F">
        <w:rPr>
          <w:lang w:val="en-IN" w:eastAsia="en-IN"/>
        </w:rPr>
        <w:t>(y)), residuals)</w:t>
      </w:r>
    </w:p>
    <w:p w14:paraId="72839E80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plt.axhline</w:t>
      </w:r>
      <w:proofErr w:type="spellEnd"/>
      <w:proofErr w:type="gramEnd"/>
      <w:r w:rsidRPr="004C091F">
        <w:rPr>
          <w:lang w:val="en-IN" w:eastAsia="en-IN"/>
        </w:rPr>
        <w:t xml:space="preserve">(0, </w:t>
      </w:r>
      <w:proofErr w:type="spellStart"/>
      <w:r w:rsidRPr="004C091F">
        <w:rPr>
          <w:lang w:val="en-IN" w:eastAsia="en-IN"/>
        </w:rPr>
        <w:t>color</w:t>
      </w:r>
      <w:proofErr w:type="spellEnd"/>
      <w:r w:rsidRPr="004C091F">
        <w:rPr>
          <w:lang w:val="en-IN" w:eastAsia="en-IN"/>
        </w:rPr>
        <w:t xml:space="preserve">='red', </w:t>
      </w:r>
      <w:proofErr w:type="spellStart"/>
      <w:r w:rsidRPr="004C091F">
        <w:rPr>
          <w:lang w:val="en-IN" w:eastAsia="en-IN"/>
        </w:rPr>
        <w:t>linestyle</w:t>
      </w:r>
      <w:proofErr w:type="spellEnd"/>
      <w:r w:rsidRPr="004C091F">
        <w:rPr>
          <w:lang w:val="en-IN" w:eastAsia="en-IN"/>
        </w:rPr>
        <w:t>='--')</w:t>
      </w:r>
    </w:p>
    <w:p w14:paraId="3E648A70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plt.title</w:t>
      </w:r>
      <w:proofErr w:type="spellEnd"/>
      <w:proofErr w:type="gramEnd"/>
      <w:r w:rsidRPr="004C091F">
        <w:rPr>
          <w:lang w:val="en-IN" w:eastAsia="en-IN"/>
        </w:rPr>
        <w:t>('Residual Error')</w:t>
      </w:r>
    </w:p>
    <w:p w14:paraId="321FC0E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plt.xlabel</w:t>
      </w:r>
      <w:proofErr w:type="spellEnd"/>
      <w:proofErr w:type="gramEnd"/>
      <w:r w:rsidRPr="004C091F">
        <w:rPr>
          <w:lang w:val="en-IN" w:eastAsia="en-IN"/>
        </w:rPr>
        <w:t>('Sample')</w:t>
      </w:r>
    </w:p>
    <w:p w14:paraId="073946ED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plt.ylabel</w:t>
      </w:r>
      <w:proofErr w:type="spellEnd"/>
      <w:proofErr w:type="gramEnd"/>
      <w:r w:rsidRPr="004C091F">
        <w:rPr>
          <w:lang w:val="en-IN" w:eastAsia="en-IN"/>
        </w:rPr>
        <w:t>('Residual')</w:t>
      </w:r>
    </w:p>
    <w:p w14:paraId="3B62AB1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plt.show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534B808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128DB03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60AD7E7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Coefficients: [1.4 0.5]</w:t>
      </w:r>
    </w:p>
    <w:p w14:paraId="7AD9E20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Variance score: 0.9978</w:t>
      </w:r>
    </w:p>
    <w:p w14:paraId="13C0892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Graphical Output:</w:t>
      </w:r>
      <w:r w:rsidRPr="004C091F">
        <w:rPr>
          <w:lang w:val="en-IN" w:eastAsia="en-IN"/>
        </w:rPr>
        <w:br/>
        <w:t>Residual error plot.</w:t>
      </w:r>
    </w:p>
    <w:p w14:paraId="5C5B2F0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31281BC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Multiple linear regression and residuals plotted.</w:t>
      </w:r>
    </w:p>
    <w:p w14:paraId="6ABE5AE9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3157B5D6">
          <v:rect id="_x0000_i1039" style="width:0;height:.75pt" o:hralign="center" o:hrstd="t" o:hr="t" fillcolor="#a0a0a0" stroked="f"/>
        </w:pict>
      </w:r>
    </w:p>
    <w:p w14:paraId="23B290A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12. (</w:t>
      </w:r>
      <w:proofErr w:type="spellStart"/>
      <w:r w:rsidRPr="004C091F">
        <w:rPr>
          <w:lang w:val="en-IN" w:eastAsia="en-IN"/>
        </w:rPr>
        <w:t>i</w:t>
      </w:r>
      <w:proofErr w:type="spellEnd"/>
      <w:r w:rsidRPr="004C091F">
        <w:rPr>
          <w:lang w:val="en-IN" w:eastAsia="en-IN"/>
        </w:rPr>
        <w:t>) One-Sample Z-Test</w:t>
      </w:r>
    </w:p>
    <w:p w14:paraId="1463779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46EF7C1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lastRenderedPageBreak/>
        <w:t xml:space="preserve">To calculate Z-Test statistics for a sample using pandas and </w:t>
      </w:r>
      <w:proofErr w:type="spellStart"/>
      <w:r w:rsidRPr="004C091F">
        <w:rPr>
          <w:lang w:val="en-IN" w:eastAsia="en-IN"/>
        </w:rPr>
        <w:t>scipy</w:t>
      </w:r>
      <w:proofErr w:type="spellEnd"/>
      <w:r w:rsidRPr="004C091F">
        <w:rPr>
          <w:lang w:val="en-IN" w:eastAsia="en-IN"/>
        </w:rPr>
        <w:t>.</w:t>
      </w:r>
    </w:p>
    <w:p w14:paraId="6C77C2C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497889B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>.</w:t>
      </w:r>
    </w:p>
    <w:p w14:paraId="3047EC2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sample data.</w:t>
      </w:r>
    </w:p>
    <w:p w14:paraId="523B504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Calculate mean and std.</w:t>
      </w:r>
    </w:p>
    <w:p w14:paraId="4882E7B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population mean.</w:t>
      </w:r>
    </w:p>
    <w:p w14:paraId="61012FD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Calculate Z-statistic and p-value.</w:t>
      </w:r>
    </w:p>
    <w:p w14:paraId="0595912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results.</w:t>
      </w:r>
    </w:p>
    <w:p w14:paraId="55EDEED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23F0830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5CDE691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 as np</w:t>
      </w:r>
    </w:p>
    <w:p w14:paraId="5B73A71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r w:rsidRPr="004C091F">
        <w:rPr>
          <w:lang w:val="en-IN" w:eastAsia="en-IN"/>
        </w:rPr>
        <w:t>scipy</w:t>
      </w:r>
      <w:proofErr w:type="spellEnd"/>
      <w:r w:rsidRPr="004C091F">
        <w:rPr>
          <w:lang w:val="en-IN" w:eastAsia="en-IN"/>
        </w:rPr>
        <w:t xml:space="preserve"> import stats</w:t>
      </w:r>
    </w:p>
    <w:p w14:paraId="7EDE45F1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302E22E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data = [45, 89, 23, 46, 12, 69, 45, 24, 34, 67]</w:t>
      </w:r>
    </w:p>
    <w:p w14:paraId="74FE484A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pop_mean</w:t>
      </w:r>
      <w:proofErr w:type="spellEnd"/>
      <w:r w:rsidRPr="004C091F">
        <w:rPr>
          <w:lang w:val="en-IN" w:eastAsia="en-IN"/>
        </w:rPr>
        <w:t xml:space="preserve"> = 50</w:t>
      </w:r>
    </w:p>
    <w:p w14:paraId="5A28448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sample_mean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np.mean</w:t>
      </w:r>
      <w:proofErr w:type="spellEnd"/>
      <w:proofErr w:type="gramEnd"/>
      <w:r w:rsidRPr="004C091F">
        <w:rPr>
          <w:lang w:val="en-IN" w:eastAsia="en-IN"/>
        </w:rPr>
        <w:t>(data)</w:t>
      </w:r>
    </w:p>
    <w:p w14:paraId="55DAD739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sample_std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np.std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 xml:space="preserve">data, </w:t>
      </w:r>
      <w:proofErr w:type="spellStart"/>
      <w:r w:rsidRPr="004C091F">
        <w:rPr>
          <w:lang w:val="en-IN" w:eastAsia="en-IN"/>
        </w:rPr>
        <w:t>ddof</w:t>
      </w:r>
      <w:proofErr w:type="spellEnd"/>
      <w:r w:rsidRPr="004C091F">
        <w:rPr>
          <w:lang w:val="en-IN" w:eastAsia="en-IN"/>
        </w:rPr>
        <w:t>=1)</w:t>
      </w:r>
    </w:p>
    <w:p w14:paraId="477F852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n = </w:t>
      </w:r>
      <w:proofErr w:type="spellStart"/>
      <w:r w:rsidRPr="004C091F">
        <w:rPr>
          <w:lang w:val="en-IN" w:eastAsia="en-IN"/>
        </w:rPr>
        <w:t>len</w:t>
      </w:r>
      <w:proofErr w:type="spellEnd"/>
      <w:r w:rsidRPr="004C091F">
        <w:rPr>
          <w:lang w:val="en-IN" w:eastAsia="en-IN"/>
        </w:rPr>
        <w:t>(data)</w:t>
      </w:r>
    </w:p>
    <w:p w14:paraId="022485D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z = (</w:t>
      </w:r>
      <w:proofErr w:type="spellStart"/>
      <w:r w:rsidRPr="004C091F">
        <w:rPr>
          <w:lang w:val="en-IN" w:eastAsia="en-IN"/>
        </w:rPr>
        <w:t>sample_mean</w:t>
      </w:r>
      <w:proofErr w:type="spellEnd"/>
      <w:r w:rsidRPr="004C091F">
        <w:rPr>
          <w:lang w:val="en-IN" w:eastAsia="en-IN"/>
        </w:rPr>
        <w:t xml:space="preserve"> - </w:t>
      </w:r>
      <w:proofErr w:type="spellStart"/>
      <w:r w:rsidRPr="004C091F">
        <w:rPr>
          <w:lang w:val="en-IN" w:eastAsia="en-IN"/>
        </w:rPr>
        <w:t>pop_mean</w:t>
      </w:r>
      <w:proofErr w:type="spellEnd"/>
      <w:r w:rsidRPr="004C091F">
        <w:rPr>
          <w:lang w:val="en-IN" w:eastAsia="en-IN"/>
        </w:rPr>
        <w:t>) / (</w:t>
      </w:r>
      <w:proofErr w:type="spellStart"/>
      <w:r w:rsidRPr="004C091F">
        <w:rPr>
          <w:lang w:val="en-IN" w:eastAsia="en-IN"/>
        </w:rPr>
        <w:t>sample_std</w:t>
      </w:r>
      <w:proofErr w:type="spellEnd"/>
      <w:r w:rsidRPr="004C091F">
        <w:rPr>
          <w:lang w:val="en-IN" w:eastAsia="en-IN"/>
        </w:rPr>
        <w:t xml:space="preserve"> / </w:t>
      </w:r>
      <w:proofErr w:type="spellStart"/>
      <w:proofErr w:type="gramStart"/>
      <w:r w:rsidRPr="004C091F">
        <w:rPr>
          <w:lang w:val="en-IN" w:eastAsia="en-IN"/>
        </w:rPr>
        <w:t>np.sqrt</w:t>
      </w:r>
      <w:proofErr w:type="spellEnd"/>
      <w:proofErr w:type="gramEnd"/>
      <w:r w:rsidRPr="004C091F">
        <w:rPr>
          <w:lang w:val="en-IN" w:eastAsia="en-IN"/>
        </w:rPr>
        <w:t>(n))</w:t>
      </w:r>
    </w:p>
    <w:p w14:paraId="4E2F139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p = 2 * (1 - </w:t>
      </w:r>
      <w:proofErr w:type="spellStart"/>
      <w:r w:rsidRPr="004C091F">
        <w:rPr>
          <w:lang w:val="en-IN" w:eastAsia="en-IN"/>
        </w:rPr>
        <w:t>stats.norm.cdf</w:t>
      </w:r>
      <w:proofErr w:type="spellEnd"/>
      <w:r w:rsidRPr="004C091F">
        <w:rPr>
          <w:lang w:val="en-IN" w:eastAsia="en-IN"/>
        </w:rPr>
        <w:t>(abs(z)))</w:t>
      </w:r>
    </w:p>
    <w:p w14:paraId="7F0F988A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f"Z</w:t>
      </w:r>
      <w:proofErr w:type="spellEnd"/>
      <w:r w:rsidRPr="004C091F">
        <w:rPr>
          <w:lang w:val="en-IN" w:eastAsia="en-IN"/>
        </w:rPr>
        <w:t>-statistic: {z:.2f}, p-value: {p:.4f}")</w:t>
      </w:r>
    </w:p>
    <w:p w14:paraId="145BF3A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269FEBF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602C64C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Z-statistic: -0.60, p-value: 0.5461</w:t>
      </w:r>
    </w:p>
    <w:p w14:paraId="2224194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5DEA04C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One-sample Z-Test performed.</w:t>
      </w:r>
    </w:p>
    <w:p w14:paraId="75C6B756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0CE79BE0">
          <v:rect id="_x0000_i1040" style="width:0;height:.75pt" o:hralign="center" o:hrstd="t" o:hr="t" fillcolor="#a0a0a0" stroked="f"/>
        </w:pict>
      </w:r>
    </w:p>
    <w:p w14:paraId="6374450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12. (ii) Independent T-Test</w:t>
      </w:r>
    </w:p>
    <w:p w14:paraId="7E8998E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7FBCA57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perform an independent T-Test on two samples.</w:t>
      </w:r>
    </w:p>
    <w:p w14:paraId="0323EF3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149DD57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>.</w:t>
      </w:r>
    </w:p>
    <w:p w14:paraId="061436E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two samples.</w:t>
      </w:r>
    </w:p>
    <w:p w14:paraId="508B8E5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Use </w:t>
      </w:r>
      <w:proofErr w:type="spellStart"/>
      <w:r w:rsidRPr="004C091F">
        <w:rPr>
          <w:lang w:val="en-IN" w:eastAsia="en-IN"/>
        </w:rPr>
        <w:t>ttest_</w:t>
      </w:r>
      <w:proofErr w:type="gramStart"/>
      <w:r w:rsidRPr="004C091F">
        <w:rPr>
          <w:lang w:val="en-IN" w:eastAsia="en-IN"/>
        </w:rPr>
        <w:t>ind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).</w:t>
      </w:r>
    </w:p>
    <w:p w14:paraId="14DF951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t-statistic and p-value.</w:t>
      </w:r>
    </w:p>
    <w:p w14:paraId="6066664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Interpret result.</w:t>
      </w:r>
    </w:p>
    <w:p w14:paraId="536E4EA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Display output.</w:t>
      </w:r>
    </w:p>
    <w:p w14:paraId="49CBC0C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28B0161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064B80B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 as np</w:t>
      </w:r>
    </w:p>
    <w:p w14:paraId="1995AD9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 xml:space="preserve"> import </w:t>
      </w:r>
      <w:proofErr w:type="spellStart"/>
      <w:r w:rsidRPr="004C091F">
        <w:rPr>
          <w:lang w:val="en-IN" w:eastAsia="en-IN"/>
        </w:rPr>
        <w:t>ttest_ind</w:t>
      </w:r>
      <w:proofErr w:type="spellEnd"/>
    </w:p>
    <w:p w14:paraId="1E317424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6A414D5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sample1 = [23, 45, 67, 89, 12]</w:t>
      </w:r>
    </w:p>
    <w:p w14:paraId="6640C84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sample2 = [34, 56, 78, 90, 21]</w:t>
      </w:r>
    </w:p>
    <w:p w14:paraId="5E5095DF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t_stat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r w:rsidRPr="004C091F">
        <w:rPr>
          <w:lang w:val="en-IN" w:eastAsia="en-IN"/>
        </w:rPr>
        <w:t>p_val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r w:rsidRPr="004C091F">
        <w:rPr>
          <w:lang w:val="en-IN" w:eastAsia="en-IN"/>
        </w:rPr>
        <w:t>ttest_</w:t>
      </w:r>
      <w:proofErr w:type="gramStart"/>
      <w:r w:rsidRPr="004C091F">
        <w:rPr>
          <w:lang w:val="en-IN" w:eastAsia="en-IN"/>
        </w:rPr>
        <w:t>ind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sample1, sample2)</w:t>
      </w:r>
    </w:p>
    <w:p w14:paraId="549287CB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f"T</w:t>
      </w:r>
      <w:proofErr w:type="spellEnd"/>
      <w:r w:rsidRPr="004C091F">
        <w:rPr>
          <w:lang w:val="en-IN" w:eastAsia="en-IN"/>
        </w:rPr>
        <w:t>-statistic: {t_stat:.2f}, p-value: {p_val:.4f}")</w:t>
      </w:r>
    </w:p>
    <w:p w14:paraId="1470534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3437D78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5D5374B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T-statistic: -0.53, p-value: 0.6102</w:t>
      </w:r>
    </w:p>
    <w:p w14:paraId="65B145D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5CD0BC7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lastRenderedPageBreak/>
        <w:t>Independent T-Test performed.</w:t>
      </w:r>
    </w:p>
    <w:p w14:paraId="4EDA2081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2C539EA4">
          <v:rect id="_x0000_i1041" style="width:0;height:.75pt" o:hralign="center" o:hrstd="t" o:hr="t" fillcolor="#a0a0a0" stroked="f"/>
        </w:pict>
      </w:r>
    </w:p>
    <w:p w14:paraId="211DCC7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13. (</w:t>
      </w:r>
      <w:proofErr w:type="spellStart"/>
      <w:r w:rsidRPr="004C091F">
        <w:rPr>
          <w:lang w:val="en-IN" w:eastAsia="en-IN"/>
        </w:rPr>
        <w:t>i</w:t>
      </w:r>
      <w:proofErr w:type="spellEnd"/>
      <w:r w:rsidRPr="004C091F">
        <w:rPr>
          <w:lang w:val="en-IN" w:eastAsia="en-IN"/>
        </w:rPr>
        <w:t>) T-Test on Sample of Ages</w:t>
      </w:r>
    </w:p>
    <w:p w14:paraId="0F3964F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27E2537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perform a T-Test on a sample of ages.</w:t>
      </w:r>
    </w:p>
    <w:p w14:paraId="30A97F0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717B3E9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>.</w:t>
      </w:r>
    </w:p>
    <w:p w14:paraId="201CAA7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sample ages.</w:t>
      </w:r>
    </w:p>
    <w:p w14:paraId="06C3F33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population mean.</w:t>
      </w:r>
    </w:p>
    <w:p w14:paraId="26556A7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Use ttest_1</w:t>
      </w:r>
      <w:proofErr w:type="gramStart"/>
      <w:r w:rsidRPr="004C091F">
        <w:rPr>
          <w:lang w:val="en-IN" w:eastAsia="en-IN"/>
        </w:rPr>
        <w:t>samp(</w:t>
      </w:r>
      <w:proofErr w:type="gramEnd"/>
      <w:r w:rsidRPr="004C091F">
        <w:rPr>
          <w:lang w:val="en-IN" w:eastAsia="en-IN"/>
        </w:rPr>
        <w:t>).</w:t>
      </w:r>
    </w:p>
    <w:p w14:paraId="35E2B5B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t-statistic and p-value.</w:t>
      </w:r>
    </w:p>
    <w:p w14:paraId="55612C4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Display result.</w:t>
      </w:r>
    </w:p>
    <w:p w14:paraId="0BED807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3166C7D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4F0DAF8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 as np</w:t>
      </w:r>
    </w:p>
    <w:p w14:paraId="5B13331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 xml:space="preserve"> import ttest_1samp</w:t>
      </w:r>
    </w:p>
    <w:p w14:paraId="0A9B0465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78045BC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ages = [45, 89, 23, 46, 12, 69, 45, 24, 34, 67]</w:t>
      </w:r>
    </w:p>
    <w:p w14:paraId="5A41A6E6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pop_mean</w:t>
      </w:r>
      <w:proofErr w:type="spellEnd"/>
      <w:r w:rsidRPr="004C091F">
        <w:rPr>
          <w:lang w:val="en-IN" w:eastAsia="en-IN"/>
        </w:rPr>
        <w:t xml:space="preserve"> = 50</w:t>
      </w:r>
    </w:p>
    <w:p w14:paraId="23ACBC05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t_stat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r w:rsidRPr="004C091F">
        <w:rPr>
          <w:lang w:val="en-IN" w:eastAsia="en-IN"/>
        </w:rPr>
        <w:t>p_val</w:t>
      </w:r>
      <w:proofErr w:type="spellEnd"/>
      <w:r w:rsidRPr="004C091F">
        <w:rPr>
          <w:lang w:val="en-IN" w:eastAsia="en-IN"/>
        </w:rPr>
        <w:t xml:space="preserve"> = ttest_1</w:t>
      </w:r>
      <w:proofErr w:type="gramStart"/>
      <w:r w:rsidRPr="004C091F">
        <w:rPr>
          <w:lang w:val="en-IN" w:eastAsia="en-IN"/>
        </w:rPr>
        <w:t>samp(</w:t>
      </w:r>
      <w:proofErr w:type="gramEnd"/>
      <w:r w:rsidRPr="004C091F">
        <w:rPr>
          <w:lang w:val="en-IN" w:eastAsia="en-IN"/>
        </w:rPr>
        <w:t xml:space="preserve">ages, </w:t>
      </w:r>
      <w:proofErr w:type="spellStart"/>
      <w:r w:rsidRPr="004C091F">
        <w:rPr>
          <w:lang w:val="en-IN" w:eastAsia="en-IN"/>
        </w:rPr>
        <w:t>pop_mean</w:t>
      </w:r>
      <w:proofErr w:type="spellEnd"/>
      <w:r w:rsidRPr="004C091F">
        <w:rPr>
          <w:lang w:val="en-IN" w:eastAsia="en-IN"/>
        </w:rPr>
        <w:t>)</w:t>
      </w:r>
    </w:p>
    <w:p w14:paraId="34B5C5F6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f"T</w:t>
      </w:r>
      <w:proofErr w:type="spellEnd"/>
      <w:r w:rsidRPr="004C091F">
        <w:rPr>
          <w:lang w:val="en-IN" w:eastAsia="en-IN"/>
        </w:rPr>
        <w:t>-statistic: {t_stat:.2f}, p-value: {p_val:.4f}")</w:t>
      </w:r>
    </w:p>
    <w:p w14:paraId="3C78466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6D31EE0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2F85721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T-statistic: -0.60, p-value: 0.5630</w:t>
      </w:r>
    </w:p>
    <w:p w14:paraId="2D7787D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5DA343F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T-Test performed on ages sample.</w:t>
      </w:r>
    </w:p>
    <w:p w14:paraId="5B73DE35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1EF9D13F">
          <v:rect id="_x0000_i1042" style="width:0;height:.75pt" o:hralign="center" o:hrstd="t" o:hr="t" fillcolor="#a0a0a0" stroked="f"/>
        </w:pict>
      </w:r>
    </w:p>
    <w:p w14:paraId="072071E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13. (ii) Two-Sample Z-Test</w:t>
      </w:r>
    </w:p>
    <w:p w14:paraId="02BF15F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77BA9D8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calculate Z-Test statistics for two samples.</w:t>
      </w:r>
    </w:p>
    <w:p w14:paraId="4D39A34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373AA35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>.</w:t>
      </w:r>
    </w:p>
    <w:p w14:paraId="5F99A07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two samples.</w:t>
      </w:r>
    </w:p>
    <w:p w14:paraId="23AED1B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Calculate means and </w:t>
      </w:r>
      <w:proofErr w:type="spellStart"/>
      <w:r w:rsidRPr="004C091F">
        <w:rPr>
          <w:lang w:val="en-IN" w:eastAsia="en-IN"/>
        </w:rPr>
        <w:t>stds</w:t>
      </w:r>
      <w:proofErr w:type="spellEnd"/>
      <w:r w:rsidRPr="004C091F">
        <w:rPr>
          <w:lang w:val="en-IN" w:eastAsia="en-IN"/>
        </w:rPr>
        <w:t>.</w:t>
      </w:r>
    </w:p>
    <w:p w14:paraId="04B078C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Calculate Z-statistic and p-value.</w:t>
      </w:r>
    </w:p>
    <w:p w14:paraId="01164A9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results.</w:t>
      </w:r>
    </w:p>
    <w:p w14:paraId="4F37D2E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Display output.</w:t>
      </w:r>
    </w:p>
    <w:p w14:paraId="2BA2B82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1C801D2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79EBC26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 as np</w:t>
      </w:r>
    </w:p>
    <w:p w14:paraId="648DC3B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 xml:space="preserve"> import norm</w:t>
      </w:r>
    </w:p>
    <w:p w14:paraId="2D99CBF3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0031F0E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sample1 = [45, 89, 23, 46, 12, 69, 45, 24, 34, 67]</w:t>
      </w:r>
    </w:p>
    <w:p w14:paraId="16F3E70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sample2 = [34, 56, 78, 90, 21, 55, 42, 30, 40, 60]</w:t>
      </w:r>
    </w:p>
    <w:p w14:paraId="25F1A20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mean1, mean2 = </w:t>
      </w:r>
      <w:proofErr w:type="spellStart"/>
      <w:proofErr w:type="gramStart"/>
      <w:r w:rsidRPr="004C091F">
        <w:rPr>
          <w:lang w:val="en-IN" w:eastAsia="en-IN"/>
        </w:rPr>
        <w:t>np.mean</w:t>
      </w:r>
      <w:proofErr w:type="spellEnd"/>
      <w:proofErr w:type="gramEnd"/>
      <w:r w:rsidRPr="004C091F">
        <w:rPr>
          <w:lang w:val="en-IN" w:eastAsia="en-IN"/>
        </w:rPr>
        <w:t xml:space="preserve">(sample1), </w:t>
      </w:r>
      <w:proofErr w:type="spellStart"/>
      <w:proofErr w:type="gramStart"/>
      <w:r w:rsidRPr="004C091F">
        <w:rPr>
          <w:lang w:val="en-IN" w:eastAsia="en-IN"/>
        </w:rPr>
        <w:t>np.mean</w:t>
      </w:r>
      <w:proofErr w:type="spellEnd"/>
      <w:proofErr w:type="gramEnd"/>
      <w:r w:rsidRPr="004C091F">
        <w:rPr>
          <w:lang w:val="en-IN" w:eastAsia="en-IN"/>
        </w:rPr>
        <w:t>(sample2)</w:t>
      </w:r>
    </w:p>
    <w:p w14:paraId="41E0A84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std1, std2 = </w:t>
      </w:r>
      <w:proofErr w:type="spellStart"/>
      <w:proofErr w:type="gramStart"/>
      <w:r w:rsidRPr="004C091F">
        <w:rPr>
          <w:lang w:val="en-IN" w:eastAsia="en-IN"/>
        </w:rPr>
        <w:t>np.std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 xml:space="preserve">sample1, </w:t>
      </w:r>
      <w:proofErr w:type="spellStart"/>
      <w:r w:rsidRPr="004C091F">
        <w:rPr>
          <w:lang w:val="en-IN" w:eastAsia="en-IN"/>
        </w:rPr>
        <w:t>ddof</w:t>
      </w:r>
      <w:proofErr w:type="spellEnd"/>
      <w:r w:rsidRPr="004C091F">
        <w:rPr>
          <w:lang w:val="en-IN" w:eastAsia="en-IN"/>
        </w:rPr>
        <w:t xml:space="preserve">=1), </w:t>
      </w:r>
      <w:proofErr w:type="spellStart"/>
      <w:proofErr w:type="gramStart"/>
      <w:r w:rsidRPr="004C091F">
        <w:rPr>
          <w:lang w:val="en-IN" w:eastAsia="en-IN"/>
        </w:rPr>
        <w:t>np.std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 xml:space="preserve">sample2, </w:t>
      </w:r>
      <w:proofErr w:type="spellStart"/>
      <w:r w:rsidRPr="004C091F">
        <w:rPr>
          <w:lang w:val="en-IN" w:eastAsia="en-IN"/>
        </w:rPr>
        <w:t>ddof</w:t>
      </w:r>
      <w:proofErr w:type="spellEnd"/>
      <w:r w:rsidRPr="004C091F">
        <w:rPr>
          <w:lang w:val="en-IN" w:eastAsia="en-IN"/>
        </w:rPr>
        <w:t>=1)</w:t>
      </w:r>
    </w:p>
    <w:p w14:paraId="62A4ACB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n1, n2 = </w:t>
      </w:r>
      <w:proofErr w:type="spellStart"/>
      <w:r w:rsidRPr="004C091F">
        <w:rPr>
          <w:lang w:val="en-IN" w:eastAsia="en-IN"/>
        </w:rPr>
        <w:t>len</w:t>
      </w:r>
      <w:proofErr w:type="spellEnd"/>
      <w:r w:rsidRPr="004C091F">
        <w:rPr>
          <w:lang w:val="en-IN" w:eastAsia="en-IN"/>
        </w:rPr>
        <w:t xml:space="preserve">(sample1), </w:t>
      </w:r>
      <w:proofErr w:type="spellStart"/>
      <w:r w:rsidRPr="004C091F">
        <w:rPr>
          <w:lang w:val="en-IN" w:eastAsia="en-IN"/>
        </w:rPr>
        <w:t>len</w:t>
      </w:r>
      <w:proofErr w:type="spellEnd"/>
      <w:r w:rsidRPr="004C091F">
        <w:rPr>
          <w:lang w:val="en-IN" w:eastAsia="en-IN"/>
        </w:rPr>
        <w:t>(sample2)</w:t>
      </w:r>
    </w:p>
    <w:p w14:paraId="6283E60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z = (mean1 - mean2) / </w:t>
      </w:r>
      <w:proofErr w:type="spellStart"/>
      <w:proofErr w:type="gramStart"/>
      <w:r w:rsidRPr="004C091F">
        <w:rPr>
          <w:lang w:val="en-IN" w:eastAsia="en-IN"/>
        </w:rPr>
        <w:t>np.sqrt</w:t>
      </w:r>
      <w:proofErr w:type="spellEnd"/>
      <w:proofErr w:type="gramEnd"/>
      <w:r w:rsidRPr="004C091F">
        <w:rPr>
          <w:lang w:val="en-IN" w:eastAsia="en-IN"/>
        </w:rPr>
        <w:t>(std1**2/n1 + std2**2/n2)</w:t>
      </w:r>
    </w:p>
    <w:p w14:paraId="791BFDF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p = 2 * (1 - </w:t>
      </w:r>
      <w:proofErr w:type="spellStart"/>
      <w:r w:rsidRPr="004C091F">
        <w:rPr>
          <w:lang w:val="en-IN" w:eastAsia="en-IN"/>
        </w:rPr>
        <w:t>norm.cdf</w:t>
      </w:r>
      <w:proofErr w:type="spellEnd"/>
      <w:r w:rsidRPr="004C091F">
        <w:rPr>
          <w:lang w:val="en-IN" w:eastAsia="en-IN"/>
        </w:rPr>
        <w:t>(abs(z)))</w:t>
      </w:r>
    </w:p>
    <w:p w14:paraId="41EBF19C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f"Z</w:t>
      </w:r>
      <w:proofErr w:type="spellEnd"/>
      <w:r w:rsidRPr="004C091F">
        <w:rPr>
          <w:lang w:val="en-IN" w:eastAsia="en-IN"/>
        </w:rPr>
        <w:t>-statistic: {z:.2f}, p-value: {p:.4f}")</w:t>
      </w:r>
    </w:p>
    <w:p w14:paraId="13A0BCB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lastRenderedPageBreak/>
        <w:t>Output</w:t>
      </w:r>
    </w:p>
    <w:p w14:paraId="1874D0E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547E597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Z-statistic: -0.62, p-value: 0.5330</w:t>
      </w:r>
    </w:p>
    <w:p w14:paraId="0E3B5BF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1643C08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Two-sample Z-Test performed.</w:t>
      </w:r>
    </w:p>
    <w:p w14:paraId="403D3AC1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70DD254A">
          <v:rect id="_x0000_i1043" style="width:0;height:.75pt" o:hralign="center" o:hrstd="t" o:hr="t" fillcolor="#a0a0a0" stroked="f"/>
        </w:pict>
      </w:r>
    </w:p>
    <w:p w14:paraId="0803DDC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14. (</w:t>
      </w:r>
      <w:proofErr w:type="spellStart"/>
      <w:r w:rsidRPr="004C091F">
        <w:rPr>
          <w:lang w:val="en-IN" w:eastAsia="en-IN"/>
        </w:rPr>
        <w:t>i</w:t>
      </w:r>
      <w:proofErr w:type="spellEnd"/>
      <w:r w:rsidRPr="004C091F">
        <w:rPr>
          <w:lang w:val="en-IN" w:eastAsia="en-IN"/>
        </w:rPr>
        <w:t>) T-Test for Population Mean</w:t>
      </w:r>
    </w:p>
    <w:p w14:paraId="1760B33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73C882E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perform a T-Test to check if the mean equals a value.</w:t>
      </w:r>
    </w:p>
    <w:p w14:paraId="6E53832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14DC67D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>.</w:t>
      </w:r>
    </w:p>
    <w:p w14:paraId="6688346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sample data.</w:t>
      </w:r>
    </w:p>
    <w:p w14:paraId="124F9EC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hypothesized mean.</w:t>
      </w:r>
    </w:p>
    <w:p w14:paraId="138AEAB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Use ttest_1</w:t>
      </w:r>
      <w:proofErr w:type="gramStart"/>
      <w:r w:rsidRPr="004C091F">
        <w:rPr>
          <w:lang w:val="en-IN" w:eastAsia="en-IN"/>
        </w:rPr>
        <w:t>samp(</w:t>
      </w:r>
      <w:proofErr w:type="gramEnd"/>
      <w:r w:rsidRPr="004C091F">
        <w:rPr>
          <w:lang w:val="en-IN" w:eastAsia="en-IN"/>
        </w:rPr>
        <w:t>).</w:t>
      </w:r>
    </w:p>
    <w:p w14:paraId="535B780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t-statistic and p-value.</w:t>
      </w:r>
    </w:p>
    <w:p w14:paraId="7719511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Display result.</w:t>
      </w:r>
    </w:p>
    <w:p w14:paraId="21485B9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6FEF468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4970FD6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 xml:space="preserve"> import ttest_1samp</w:t>
      </w:r>
    </w:p>
    <w:p w14:paraId="0EB77042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2E5A3AC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data = [45, 89, 23, 46, 12, 69, 45, 24, 34, 67]</w:t>
      </w:r>
    </w:p>
    <w:p w14:paraId="568E34AB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pop_mean</w:t>
      </w:r>
      <w:proofErr w:type="spellEnd"/>
      <w:r w:rsidRPr="004C091F">
        <w:rPr>
          <w:lang w:val="en-IN" w:eastAsia="en-IN"/>
        </w:rPr>
        <w:t xml:space="preserve"> = 50</w:t>
      </w:r>
    </w:p>
    <w:p w14:paraId="2887636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t_stat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r w:rsidRPr="004C091F">
        <w:rPr>
          <w:lang w:val="en-IN" w:eastAsia="en-IN"/>
        </w:rPr>
        <w:t>p_val</w:t>
      </w:r>
      <w:proofErr w:type="spellEnd"/>
      <w:r w:rsidRPr="004C091F">
        <w:rPr>
          <w:lang w:val="en-IN" w:eastAsia="en-IN"/>
        </w:rPr>
        <w:t xml:space="preserve"> = ttest_1</w:t>
      </w:r>
      <w:proofErr w:type="gramStart"/>
      <w:r w:rsidRPr="004C091F">
        <w:rPr>
          <w:lang w:val="en-IN" w:eastAsia="en-IN"/>
        </w:rPr>
        <w:t>samp(</w:t>
      </w:r>
      <w:proofErr w:type="gramEnd"/>
      <w:r w:rsidRPr="004C091F">
        <w:rPr>
          <w:lang w:val="en-IN" w:eastAsia="en-IN"/>
        </w:rPr>
        <w:t xml:space="preserve">data, </w:t>
      </w:r>
      <w:proofErr w:type="spellStart"/>
      <w:r w:rsidRPr="004C091F">
        <w:rPr>
          <w:lang w:val="en-IN" w:eastAsia="en-IN"/>
        </w:rPr>
        <w:t>pop_mean</w:t>
      </w:r>
      <w:proofErr w:type="spellEnd"/>
      <w:r w:rsidRPr="004C091F">
        <w:rPr>
          <w:lang w:val="en-IN" w:eastAsia="en-IN"/>
        </w:rPr>
        <w:t>)</w:t>
      </w:r>
    </w:p>
    <w:p w14:paraId="6CFE4E99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f"T</w:t>
      </w:r>
      <w:proofErr w:type="spellEnd"/>
      <w:r w:rsidRPr="004C091F">
        <w:rPr>
          <w:lang w:val="en-IN" w:eastAsia="en-IN"/>
        </w:rPr>
        <w:t>-statistic: {t_stat:.2f}, p-value: {p_val:.4f}")</w:t>
      </w:r>
    </w:p>
    <w:p w14:paraId="731A230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4CBF205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5B49284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T-statistic: -0.60, p-value: 0.5630</w:t>
      </w:r>
    </w:p>
    <w:p w14:paraId="209B619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03FAEAD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T-Test for population mean performed.</w:t>
      </w:r>
    </w:p>
    <w:p w14:paraId="4C101AEA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6EEC8C0E">
          <v:rect id="_x0000_i1044" style="width:0;height:.75pt" o:hralign="center" o:hrstd="t" o:hr="t" fillcolor="#a0a0a0" stroked="f"/>
        </w:pict>
      </w:r>
    </w:p>
    <w:p w14:paraId="20E5509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14. (ii) Test Average Age of Voters</w:t>
      </w:r>
    </w:p>
    <w:p w14:paraId="185057B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5D41D22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test if the average age of voters differs from the population mean.</w:t>
      </w:r>
    </w:p>
    <w:p w14:paraId="4129329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6486725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>.</w:t>
      </w:r>
    </w:p>
    <w:p w14:paraId="14DD693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sample ages.</w:t>
      </w:r>
    </w:p>
    <w:p w14:paraId="0D1B501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population mean.</w:t>
      </w:r>
    </w:p>
    <w:p w14:paraId="6BDCFAD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Use ttest_1</w:t>
      </w:r>
      <w:proofErr w:type="gramStart"/>
      <w:r w:rsidRPr="004C091F">
        <w:rPr>
          <w:lang w:val="en-IN" w:eastAsia="en-IN"/>
        </w:rPr>
        <w:t>samp(</w:t>
      </w:r>
      <w:proofErr w:type="gramEnd"/>
      <w:r w:rsidRPr="004C091F">
        <w:rPr>
          <w:lang w:val="en-IN" w:eastAsia="en-IN"/>
        </w:rPr>
        <w:t>).</w:t>
      </w:r>
    </w:p>
    <w:p w14:paraId="178F0A0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t-statistic and p-value.</w:t>
      </w:r>
    </w:p>
    <w:p w14:paraId="658184B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Display result.</w:t>
      </w:r>
    </w:p>
    <w:p w14:paraId="34CE35B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65EF1B9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2101A06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 xml:space="preserve"> import ttest_1samp</w:t>
      </w:r>
    </w:p>
    <w:p w14:paraId="5674877B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4F7E6C9F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voter_ages</w:t>
      </w:r>
      <w:proofErr w:type="spellEnd"/>
      <w:r w:rsidRPr="004C091F">
        <w:rPr>
          <w:lang w:val="en-IN" w:eastAsia="en-IN"/>
        </w:rPr>
        <w:t xml:space="preserve"> = [30, 35, 40, 45, 50, 55, 60, 65, 70, 75]</w:t>
      </w:r>
    </w:p>
    <w:p w14:paraId="401A0207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pop_mean</w:t>
      </w:r>
      <w:proofErr w:type="spellEnd"/>
      <w:r w:rsidRPr="004C091F">
        <w:rPr>
          <w:lang w:val="en-IN" w:eastAsia="en-IN"/>
        </w:rPr>
        <w:t xml:space="preserve"> = 50</w:t>
      </w:r>
    </w:p>
    <w:p w14:paraId="40CCA075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t_stat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r w:rsidRPr="004C091F">
        <w:rPr>
          <w:lang w:val="en-IN" w:eastAsia="en-IN"/>
        </w:rPr>
        <w:t>p_val</w:t>
      </w:r>
      <w:proofErr w:type="spellEnd"/>
      <w:r w:rsidRPr="004C091F">
        <w:rPr>
          <w:lang w:val="en-IN" w:eastAsia="en-IN"/>
        </w:rPr>
        <w:t xml:space="preserve"> = ttest_1</w:t>
      </w:r>
      <w:proofErr w:type="gramStart"/>
      <w:r w:rsidRPr="004C091F">
        <w:rPr>
          <w:lang w:val="en-IN" w:eastAsia="en-IN"/>
        </w:rPr>
        <w:t>samp(</w:t>
      </w:r>
      <w:proofErr w:type="spellStart"/>
      <w:proofErr w:type="gramEnd"/>
      <w:r w:rsidRPr="004C091F">
        <w:rPr>
          <w:lang w:val="en-IN" w:eastAsia="en-IN"/>
        </w:rPr>
        <w:t>voter_ages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r w:rsidRPr="004C091F">
        <w:rPr>
          <w:lang w:val="en-IN" w:eastAsia="en-IN"/>
        </w:rPr>
        <w:t>pop_mean</w:t>
      </w:r>
      <w:proofErr w:type="spellEnd"/>
      <w:r w:rsidRPr="004C091F">
        <w:rPr>
          <w:lang w:val="en-IN" w:eastAsia="en-IN"/>
        </w:rPr>
        <w:t>)</w:t>
      </w:r>
    </w:p>
    <w:p w14:paraId="05348126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f"T</w:t>
      </w:r>
      <w:proofErr w:type="spellEnd"/>
      <w:r w:rsidRPr="004C091F">
        <w:rPr>
          <w:lang w:val="en-IN" w:eastAsia="en-IN"/>
        </w:rPr>
        <w:t>-statistic: {t_stat:.2f}, p-value: {p_val:.4f}")</w:t>
      </w:r>
    </w:p>
    <w:p w14:paraId="4A4B3DB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438B3DB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4FCB841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lastRenderedPageBreak/>
        <w:t>T-statistic: 0.00, p-value: 1.0000</w:t>
      </w:r>
    </w:p>
    <w:p w14:paraId="4D96AAA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281D11F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Tested average age of voters.</w:t>
      </w:r>
    </w:p>
    <w:p w14:paraId="7E47405D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03C5DED0">
          <v:rect id="_x0000_i1045" style="width:0;height:.75pt" o:hralign="center" o:hrstd="t" o:hr="t" fillcolor="#a0a0a0" stroked="f"/>
        </w:pict>
      </w:r>
    </w:p>
    <w:p w14:paraId="0E7D37D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15. (</w:t>
      </w:r>
      <w:proofErr w:type="spellStart"/>
      <w:r w:rsidRPr="004C091F">
        <w:rPr>
          <w:lang w:val="en-IN" w:eastAsia="en-IN"/>
        </w:rPr>
        <w:t>i</w:t>
      </w:r>
      <w:proofErr w:type="spellEnd"/>
      <w:r w:rsidRPr="004C091F">
        <w:rPr>
          <w:lang w:val="en-IN" w:eastAsia="en-IN"/>
        </w:rPr>
        <w:t>) Null and Alternate Hypothesis Using ANOVA</w:t>
      </w:r>
    </w:p>
    <w:p w14:paraId="74D4A10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1C31720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test null and alternate hypothesis using ANOVA.</w:t>
      </w:r>
    </w:p>
    <w:p w14:paraId="2FF0B8F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40F55CB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>.</w:t>
      </w:r>
    </w:p>
    <w:p w14:paraId="1FF3733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multiple groups.</w:t>
      </w:r>
    </w:p>
    <w:p w14:paraId="5996B89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Use </w:t>
      </w:r>
      <w:proofErr w:type="spellStart"/>
      <w:r w:rsidRPr="004C091F">
        <w:rPr>
          <w:lang w:val="en-IN" w:eastAsia="en-IN"/>
        </w:rPr>
        <w:t>f_</w:t>
      </w:r>
      <w:proofErr w:type="gramStart"/>
      <w:r w:rsidRPr="004C091F">
        <w:rPr>
          <w:lang w:val="en-IN" w:eastAsia="en-IN"/>
        </w:rPr>
        <w:t>oneway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).</w:t>
      </w:r>
    </w:p>
    <w:p w14:paraId="0633CBD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F-statistic and p-value.</w:t>
      </w:r>
    </w:p>
    <w:p w14:paraId="0C1F312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State hypotheses.</w:t>
      </w:r>
    </w:p>
    <w:p w14:paraId="23AC597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Display result.</w:t>
      </w:r>
    </w:p>
    <w:p w14:paraId="25EFFC1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02A71FD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607CCC3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 xml:space="preserve"> import </w:t>
      </w:r>
      <w:proofErr w:type="spellStart"/>
      <w:r w:rsidRPr="004C091F">
        <w:rPr>
          <w:lang w:val="en-IN" w:eastAsia="en-IN"/>
        </w:rPr>
        <w:t>f_oneway</w:t>
      </w:r>
      <w:proofErr w:type="spellEnd"/>
    </w:p>
    <w:p w14:paraId="2EB2A59C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16881D6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group1 = [23, 45, 67, 89, 12]</w:t>
      </w:r>
    </w:p>
    <w:p w14:paraId="7EDDAA9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group2 = [34, 56, 78, 90, 21]</w:t>
      </w:r>
    </w:p>
    <w:p w14:paraId="18E5AA4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group3 = [44, 55, 66, 77, 88]</w:t>
      </w:r>
    </w:p>
    <w:p w14:paraId="3DC2871D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f_stat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r w:rsidRPr="004C091F">
        <w:rPr>
          <w:lang w:val="en-IN" w:eastAsia="en-IN"/>
        </w:rPr>
        <w:t>p_val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r w:rsidRPr="004C091F">
        <w:rPr>
          <w:lang w:val="en-IN" w:eastAsia="en-IN"/>
        </w:rPr>
        <w:t>f_</w:t>
      </w:r>
      <w:proofErr w:type="gramStart"/>
      <w:r w:rsidRPr="004C091F">
        <w:rPr>
          <w:lang w:val="en-IN" w:eastAsia="en-IN"/>
        </w:rPr>
        <w:t>oneway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group1, group2, group3)</w:t>
      </w:r>
    </w:p>
    <w:p w14:paraId="6AC64025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f"F</w:t>
      </w:r>
      <w:proofErr w:type="spellEnd"/>
      <w:r w:rsidRPr="004C091F">
        <w:rPr>
          <w:lang w:val="en-IN" w:eastAsia="en-IN"/>
        </w:rPr>
        <w:t>-statistic: {f_stat:.2f}, p-value: {p_val:.4f}")</w:t>
      </w:r>
    </w:p>
    <w:p w14:paraId="5297B8C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2197EB4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5C29E5D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F-statistic: 0.23, p-value: 0.7973</w:t>
      </w:r>
    </w:p>
    <w:p w14:paraId="4E63949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5D49429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ANOVA test performed.</w:t>
      </w:r>
    </w:p>
    <w:p w14:paraId="5E8DA3B4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5901906D">
          <v:rect id="_x0000_i1046" style="width:0;height:.75pt" o:hralign="center" o:hrstd="t" o:hr="t" fillcolor="#a0a0a0" stroked="f"/>
        </w:pict>
      </w:r>
    </w:p>
    <w:p w14:paraId="7ACE175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15. (ii) Two-way F-test Using ANOVA</w:t>
      </w:r>
    </w:p>
    <w:p w14:paraId="4F62547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0A4F872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perform a two-way F-test using ANOVA.</w:t>
      </w:r>
    </w:p>
    <w:p w14:paraId="28003A1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2BC2095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pandas and </w:t>
      </w:r>
      <w:proofErr w:type="spellStart"/>
      <w:r w:rsidRPr="004C091F">
        <w:rPr>
          <w:lang w:val="en-IN" w:eastAsia="en-IN"/>
        </w:rPr>
        <w:t>statsmodels</w:t>
      </w:r>
      <w:proofErr w:type="spellEnd"/>
      <w:r w:rsidRPr="004C091F">
        <w:rPr>
          <w:lang w:val="en-IN" w:eastAsia="en-IN"/>
        </w:rPr>
        <w:t>.</w:t>
      </w:r>
    </w:p>
    <w:p w14:paraId="4DECCE7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Create a </w:t>
      </w:r>
      <w:proofErr w:type="spellStart"/>
      <w:r w:rsidRPr="004C091F">
        <w:rPr>
          <w:lang w:val="en-IN" w:eastAsia="en-IN"/>
        </w:rPr>
        <w:t>DataFrame</w:t>
      </w:r>
      <w:proofErr w:type="spellEnd"/>
      <w:r w:rsidRPr="004C091F">
        <w:rPr>
          <w:lang w:val="en-IN" w:eastAsia="en-IN"/>
        </w:rPr>
        <w:t xml:space="preserve"> with factors and response.</w:t>
      </w:r>
    </w:p>
    <w:p w14:paraId="10B92A6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Fit model using </w:t>
      </w:r>
      <w:proofErr w:type="spellStart"/>
      <w:proofErr w:type="gramStart"/>
      <w:r w:rsidRPr="004C091F">
        <w:rPr>
          <w:lang w:val="en-IN" w:eastAsia="en-IN"/>
        </w:rPr>
        <w:t>ols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).</w:t>
      </w:r>
    </w:p>
    <w:p w14:paraId="2A9CB1B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Perform </w:t>
      </w:r>
      <w:proofErr w:type="spellStart"/>
      <w:r w:rsidRPr="004C091F">
        <w:rPr>
          <w:lang w:val="en-IN" w:eastAsia="en-IN"/>
        </w:rPr>
        <w:t>anova_</w:t>
      </w:r>
      <w:proofErr w:type="gramStart"/>
      <w:r w:rsidRPr="004C091F">
        <w:rPr>
          <w:lang w:val="en-IN" w:eastAsia="en-IN"/>
        </w:rPr>
        <w:t>lm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).</w:t>
      </w:r>
    </w:p>
    <w:p w14:paraId="5859D24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ANOVA table.</w:t>
      </w:r>
    </w:p>
    <w:p w14:paraId="08E5CF9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Display result.</w:t>
      </w:r>
    </w:p>
    <w:p w14:paraId="735A3BE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67B921E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44556C1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import pandas as pd</w:t>
      </w:r>
    </w:p>
    <w:p w14:paraId="1C2150E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statsmodels.api</w:t>
      </w:r>
      <w:proofErr w:type="spell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sm</w:t>
      </w:r>
      <w:proofErr w:type="spellEnd"/>
    </w:p>
    <w:p w14:paraId="452A7D5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r w:rsidRPr="004C091F">
        <w:rPr>
          <w:lang w:val="en-IN" w:eastAsia="en-IN"/>
        </w:rPr>
        <w:t>statsmodels.formula.api</w:t>
      </w:r>
      <w:proofErr w:type="spellEnd"/>
      <w:r w:rsidRPr="004C091F">
        <w:rPr>
          <w:lang w:val="en-IN" w:eastAsia="en-IN"/>
        </w:rPr>
        <w:t xml:space="preserve"> import </w:t>
      </w:r>
      <w:proofErr w:type="spellStart"/>
      <w:r w:rsidRPr="004C091F">
        <w:rPr>
          <w:lang w:val="en-IN" w:eastAsia="en-IN"/>
        </w:rPr>
        <w:t>ols</w:t>
      </w:r>
      <w:proofErr w:type="spellEnd"/>
    </w:p>
    <w:p w14:paraId="0A188739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6A0843C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data = </w:t>
      </w:r>
      <w:proofErr w:type="spellStart"/>
      <w:proofErr w:type="gramStart"/>
      <w:r w:rsidRPr="004C091F">
        <w:rPr>
          <w:lang w:val="en-IN" w:eastAsia="en-IN"/>
        </w:rPr>
        <w:t>pd.DataFrame</w:t>
      </w:r>
      <w:proofErr w:type="spellEnd"/>
      <w:proofErr w:type="gramEnd"/>
      <w:r w:rsidRPr="004C091F">
        <w:rPr>
          <w:lang w:val="en-IN" w:eastAsia="en-IN"/>
        </w:rPr>
        <w:t>({</w:t>
      </w:r>
    </w:p>
    <w:p w14:paraId="5A1D6B0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'A': ['low', 'low', 'high', 'high', 'low', 'high'],</w:t>
      </w:r>
    </w:p>
    <w:p w14:paraId="35A0EDA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'B': ['X', 'Y', 'X', 'Y', 'X', 'Y'],</w:t>
      </w:r>
    </w:p>
    <w:p w14:paraId="79C9D2E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'score': [23, 45, 67, 89, 12, 34]</w:t>
      </w:r>
    </w:p>
    <w:p w14:paraId="4EAD648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})</w:t>
      </w:r>
    </w:p>
    <w:p w14:paraId="6CF5685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lastRenderedPageBreak/>
        <w:t xml:space="preserve">model = </w:t>
      </w:r>
      <w:proofErr w:type="spellStart"/>
      <w:proofErr w:type="gramStart"/>
      <w:r w:rsidRPr="004C091F">
        <w:rPr>
          <w:lang w:val="en-IN" w:eastAsia="en-IN"/>
        </w:rPr>
        <w:t>ols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'score ~ C(A) + C(B)', data=data</w:t>
      </w:r>
      <w:proofErr w:type="gramStart"/>
      <w:r w:rsidRPr="004C091F">
        <w:rPr>
          <w:lang w:val="en-IN" w:eastAsia="en-IN"/>
        </w:rPr>
        <w:t>).fit</w:t>
      </w:r>
      <w:proofErr w:type="gramEnd"/>
      <w:r w:rsidRPr="004C091F">
        <w:rPr>
          <w:lang w:val="en-IN" w:eastAsia="en-IN"/>
        </w:rPr>
        <w:t>()</w:t>
      </w:r>
    </w:p>
    <w:p w14:paraId="1DB03296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anova_table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sm.stats</w:t>
      </w:r>
      <w:proofErr w:type="gramEnd"/>
      <w:r w:rsidRPr="004C091F">
        <w:rPr>
          <w:lang w:val="en-IN" w:eastAsia="en-IN"/>
        </w:rPr>
        <w:t>.anova_</w:t>
      </w:r>
      <w:proofErr w:type="gramStart"/>
      <w:r w:rsidRPr="004C091F">
        <w:rPr>
          <w:lang w:val="en-IN" w:eastAsia="en-IN"/>
        </w:rPr>
        <w:t>lm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 xml:space="preserve">model, </w:t>
      </w:r>
      <w:proofErr w:type="spellStart"/>
      <w:r w:rsidRPr="004C091F">
        <w:rPr>
          <w:lang w:val="en-IN" w:eastAsia="en-IN"/>
        </w:rPr>
        <w:t>typ</w:t>
      </w:r>
      <w:proofErr w:type="spellEnd"/>
      <w:r w:rsidRPr="004C091F">
        <w:rPr>
          <w:lang w:val="en-IN" w:eastAsia="en-IN"/>
        </w:rPr>
        <w:t>=2)</w:t>
      </w:r>
    </w:p>
    <w:p w14:paraId="0B9176D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print(</w:t>
      </w:r>
      <w:proofErr w:type="spellStart"/>
      <w:r w:rsidRPr="004C091F">
        <w:rPr>
          <w:lang w:val="en-IN" w:eastAsia="en-IN"/>
        </w:rPr>
        <w:t>anova_table</w:t>
      </w:r>
      <w:proofErr w:type="spellEnd"/>
      <w:r w:rsidRPr="004C091F">
        <w:rPr>
          <w:lang w:val="en-IN" w:eastAsia="en-IN"/>
        </w:rPr>
        <w:t>)</w:t>
      </w:r>
    </w:p>
    <w:p w14:paraId="6688E17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2C3F218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0CF6C6F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          </w:t>
      </w:r>
      <w:proofErr w:type="spellStart"/>
      <w:r w:rsidRPr="004C091F">
        <w:rPr>
          <w:lang w:val="en-IN" w:eastAsia="en-IN"/>
        </w:rPr>
        <w:t>sum_sq</w:t>
      </w:r>
      <w:proofErr w:type="spellEnd"/>
      <w:r w:rsidRPr="004C091F">
        <w:rPr>
          <w:lang w:val="en-IN" w:eastAsia="en-IN"/>
        </w:rPr>
        <w:t xml:space="preserve">   </w:t>
      </w:r>
      <w:proofErr w:type="spellStart"/>
      <w:r w:rsidRPr="004C091F">
        <w:rPr>
          <w:lang w:val="en-IN" w:eastAsia="en-IN"/>
        </w:rPr>
        <w:t>df</w:t>
      </w:r>
      <w:proofErr w:type="spellEnd"/>
      <w:r w:rsidRPr="004C091F">
        <w:rPr>
          <w:lang w:val="en-IN" w:eastAsia="en-IN"/>
        </w:rPr>
        <w:t xml:space="preserve">         F    PR(&gt;F)</w:t>
      </w:r>
    </w:p>
    <w:p w14:paraId="723C843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C(</w:t>
      </w:r>
      <w:proofErr w:type="gramStart"/>
      <w:r w:rsidRPr="004C091F">
        <w:rPr>
          <w:lang w:val="en-IN" w:eastAsia="en-IN"/>
        </w:rPr>
        <w:t xml:space="preserve">A)   </w:t>
      </w:r>
      <w:proofErr w:type="gramEnd"/>
      <w:r w:rsidRPr="004C091F">
        <w:rPr>
          <w:lang w:val="en-IN" w:eastAsia="en-IN"/>
        </w:rPr>
        <w:t xml:space="preserve">  </w:t>
      </w:r>
      <w:proofErr w:type="gramStart"/>
      <w:r w:rsidRPr="004C091F">
        <w:rPr>
          <w:lang w:val="en-IN" w:eastAsia="en-IN"/>
        </w:rPr>
        <w:t>882.00  1.0</w:t>
      </w:r>
      <w:proofErr w:type="gramEnd"/>
      <w:r w:rsidRPr="004C091F">
        <w:rPr>
          <w:lang w:val="en-IN" w:eastAsia="en-IN"/>
        </w:rPr>
        <w:t xml:space="preserve">  </w:t>
      </w:r>
      <w:proofErr w:type="gramStart"/>
      <w:r w:rsidRPr="004C091F">
        <w:rPr>
          <w:lang w:val="en-IN" w:eastAsia="en-IN"/>
        </w:rPr>
        <w:t>0.409091  0.565685</w:t>
      </w:r>
      <w:proofErr w:type="gramEnd"/>
    </w:p>
    <w:p w14:paraId="16A8330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C(</w:t>
      </w:r>
      <w:proofErr w:type="gramStart"/>
      <w:r w:rsidRPr="004C091F">
        <w:rPr>
          <w:lang w:val="en-IN" w:eastAsia="en-IN"/>
        </w:rPr>
        <w:t xml:space="preserve">B)   </w:t>
      </w:r>
      <w:proofErr w:type="gramEnd"/>
      <w:r w:rsidRPr="004C091F">
        <w:rPr>
          <w:lang w:val="en-IN" w:eastAsia="en-IN"/>
        </w:rPr>
        <w:t xml:space="preserve">  </w:t>
      </w:r>
      <w:proofErr w:type="gramStart"/>
      <w:r w:rsidRPr="004C091F">
        <w:rPr>
          <w:lang w:val="en-IN" w:eastAsia="en-IN"/>
        </w:rPr>
        <w:t>242.00  1.0</w:t>
      </w:r>
      <w:proofErr w:type="gramEnd"/>
      <w:r w:rsidRPr="004C091F">
        <w:rPr>
          <w:lang w:val="en-IN" w:eastAsia="en-IN"/>
        </w:rPr>
        <w:t xml:space="preserve">  </w:t>
      </w:r>
      <w:proofErr w:type="gramStart"/>
      <w:r w:rsidRPr="004C091F">
        <w:rPr>
          <w:lang w:val="en-IN" w:eastAsia="en-IN"/>
        </w:rPr>
        <w:t>0.112360  0.757576</w:t>
      </w:r>
      <w:proofErr w:type="gramEnd"/>
    </w:p>
    <w:p w14:paraId="4DBB5F4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Residual 4308.00 3.0       </w:t>
      </w:r>
      <w:proofErr w:type="spellStart"/>
      <w:r w:rsidRPr="004C091F">
        <w:rPr>
          <w:lang w:val="en-IN" w:eastAsia="en-IN"/>
        </w:rPr>
        <w:t>NaN</w:t>
      </w:r>
      <w:proofErr w:type="spellEnd"/>
      <w:r w:rsidRPr="004C091F">
        <w:rPr>
          <w:lang w:val="en-IN" w:eastAsia="en-IN"/>
        </w:rPr>
        <w:t xml:space="preserve">       </w:t>
      </w:r>
      <w:proofErr w:type="spellStart"/>
      <w:r w:rsidRPr="004C091F">
        <w:rPr>
          <w:lang w:val="en-IN" w:eastAsia="en-IN"/>
        </w:rPr>
        <w:t>NaN</w:t>
      </w:r>
      <w:proofErr w:type="spellEnd"/>
    </w:p>
    <w:p w14:paraId="2841F8D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05F2FFE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Two-way ANOVA F-test performed.</w:t>
      </w:r>
    </w:p>
    <w:p w14:paraId="564F3D0B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2C0E8EA6">
          <v:rect id="_x0000_i1047" style="width:0;height:.75pt" o:hralign="center" o:hrstd="t" o:hr="t" fillcolor="#a0a0a0" stroked="f"/>
        </w:pict>
      </w:r>
    </w:p>
    <w:p w14:paraId="38E5B4D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16. (</w:t>
      </w:r>
      <w:proofErr w:type="spellStart"/>
      <w:r w:rsidRPr="004C091F">
        <w:rPr>
          <w:lang w:val="en-IN" w:eastAsia="en-IN"/>
        </w:rPr>
        <w:t>i</w:t>
      </w:r>
      <w:proofErr w:type="spellEnd"/>
      <w:r w:rsidRPr="004C091F">
        <w:rPr>
          <w:lang w:val="en-IN" w:eastAsia="en-IN"/>
        </w:rPr>
        <w:t>) One-way F-test Using ANOVA</w:t>
      </w:r>
    </w:p>
    <w:p w14:paraId="5F56D6B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2178496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perform a one-way F-test using ANOVA.</w:t>
      </w:r>
    </w:p>
    <w:p w14:paraId="1EA4D83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3507DA7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>.</w:t>
      </w:r>
    </w:p>
    <w:p w14:paraId="09543C2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groups.</w:t>
      </w:r>
    </w:p>
    <w:p w14:paraId="7F947DD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Use </w:t>
      </w:r>
      <w:proofErr w:type="spellStart"/>
      <w:r w:rsidRPr="004C091F">
        <w:rPr>
          <w:lang w:val="en-IN" w:eastAsia="en-IN"/>
        </w:rPr>
        <w:t>f_</w:t>
      </w:r>
      <w:proofErr w:type="gramStart"/>
      <w:r w:rsidRPr="004C091F">
        <w:rPr>
          <w:lang w:val="en-IN" w:eastAsia="en-IN"/>
        </w:rPr>
        <w:t>oneway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).</w:t>
      </w:r>
    </w:p>
    <w:p w14:paraId="7EAD24A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F-statistic and p-value.</w:t>
      </w:r>
    </w:p>
    <w:p w14:paraId="536422A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Interpret result.</w:t>
      </w:r>
    </w:p>
    <w:p w14:paraId="4392A14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Display output.</w:t>
      </w:r>
    </w:p>
    <w:p w14:paraId="6B432D7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0B33F8F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63E1C66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 xml:space="preserve"> import </w:t>
      </w:r>
      <w:proofErr w:type="spellStart"/>
      <w:r w:rsidRPr="004C091F">
        <w:rPr>
          <w:lang w:val="en-IN" w:eastAsia="en-IN"/>
        </w:rPr>
        <w:t>f_oneway</w:t>
      </w:r>
      <w:proofErr w:type="spellEnd"/>
    </w:p>
    <w:p w14:paraId="67857EF6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076494E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group1 = [23, 45, 67, 89, 12]</w:t>
      </w:r>
    </w:p>
    <w:p w14:paraId="38B0830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group2 = [34, 56, 78, 90, 21]</w:t>
      </w:r>
    </w:p>
    <w:p w14:paraId="66A0B1E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group3 = [44, 55, 66, 77, 88]</w:t>
      </w:r>
    </w:p>
    <w:p w14:paraId="3DD715B6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f_stat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r w:rsidRPr="004C091F">
        <w:rPr>
          <w:lang w:val="en-IN" w:eastAsia="en-IN"/>
        </w:rPr>
        <w:t>p_val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r w:rsidRPr="004C091F">
        <w:rPr>
          <w:lang w:val="en-IN" w:eastAsia="en-IN"/>
        </w:rPr>
        <w:t>f_</w:t>
      </w:r>
      <w:proofErr w:type="gramStart"/>
      <w:r w:rsidRPr="004C091F">
        <w:rPr>
          <w:lang w:val="en-IN" w:eastAsia="en-IN"/>
        </w:rPr>
        <w:t>oneway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group1, group2, group3)</w:t>
      </w:r>
    </w:p>
    <w:p w14:paraId="7F68B291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f"F</w:t>
      </w:r>
      <w:proofErr w:type="spellEnd"/>
      <w:r w:rsidRPr="004C091F">
        <w:rPr>
          <w:lang w:val="en-IN" w:eastAsia="en-IN"/>
        </w:rPr>
        <w:t>-statistic: {f_stat:.2f}, p-value: {p_val:.4f}")</w:t>
      </w:r>
    </w:p>
    <w:p w14:paraId="6E97618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4084836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36B1014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F-statistic: 0.23, p-value: 0.7973</w:t>
      </w:r>
    </w:p>
    <w:p w14:paraId="3F8A968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42BD601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One-way ANOVA F-test performed.</w:t>
      </w:r>
    </w:p>
    <w:p w14:paraId="761BD174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4583431B">
          <v:rect id="_x0000_i1048" style="width:0;height:.75pt" o:hralign="center" o:hrstd="t" o:hr="t" fillcolor="#a0a0a0" stroked="f"/>
        </w:pict>
      </w:r>
    </w:p>
    <w:p w14:paraId="243F487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16. (ii) F-Score for Average Marks of 3 Colleges</w:t>
      </w:r>
    </w:p>
    <w:p w14:paraId="2ACB409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527AA2E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find F-Score for average marks of 3 colleges.</w:t>
      </w:r>
    </w:p>
    <w:p w14:paraId="45C81F8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296F67C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>.</w:t>
      </w:r>
    </w:p>
    <w:p w14:paraId="31EDD57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marks for three colleges.</w:t>
      </w:r>
    </w:p>
    <w:p w14:paraId="0C227C8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Use </w:t>
      </w:r>
      <w:proofErr w:type="spellStart"/>
      <w:r w:rsidRPr="004C091F">
        <w:rPr>
          <w:lang w:val="en-IN" w:eastAsia="en-IN"/>
        </w:rPr>
        <w:t>f_</w:t>
      </w:r>
      <w:proofErr w:type="gramStart"/>
      <w:r w:rsidRPr="004C091F">
        <w:rPr>
          <w:lang w:val="en-IN" w:eastAsia="en-IN"/>
        </w:rPr>
        <w:t>oneway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).</w:t>
      </w:r>
    </w:p>
    <w:p w14:paraId="221072D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F-statistic and p-value.</w:t>
      </w:r>
    </w:p>
    <w:p w14:paraId="6C13024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Interpret result.</w:t>
      </w:r>
    </w:p>
    <w:p w14:paraId="304BBCB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Display output.</w:t>
      </w:r>
    </w:p>
    <w:p w14:paraId="64932DE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7D5552C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4D54B3C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scipy.stats</w:t>
      </w:r>
      <w:proofErr w:type="spellEnd"/>
      <w:proofErr w:type="gramEnd"/>
      <w:r w:rsidRPr="004C091F">
        <w:rPr>
          <w:lang w:val="en-IN" w:eastAsia="en-IN"/>
        </w:rPr>
        <w:t xml:space="preserve"> import </w:t>
      </w:r>
      <w:proofErr w:type="spellStart"/>
      <w:r w:rsidRPr="004C091F">
        <w:rPr>
          <w:lang w:val="en-IN" w:eastAsia="en-IN"/>
        </w:rPr>
        <w:t>f_oneway</w:t>
      </w:r>
      <w:proofErr w:type="spellEnd"/>
    </w:p>
    <w:p w14:paraId="45815792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0E094F1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college1 = [60, 65, 70, 75, 80]</w:t>
      </w:r>
    </w:p>
    <w:p w14:paraId="162AD62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college2 = [55, 60, 65, 70, 75]</w:t>
      </w:r>
    </w:p>
    <w:p w14:paraId="0467737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college3 = [70, 75, 80, 85, 90]</w:t>
      </w:r>
    </w:p>
    <w:p w14:paraId="0FC62E8C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f_stat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r w:rsidRPr="004C091F">
        <w:rPr>
          <w:lang w:val="en-IN" w:eastAsia="en-IN"/>
        </w:rPr>
        <w:t>p_val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r w:rsidRPr="004C091F">
        <w:rPr>
          <w:lang w:val="en-IN" w:eastAsia="en-IN"/>
        </w:rPr>
        <w:t>f_</w:t>
      </w:r>
      <w:proofErr w:type="gramStart"/>
      <w:r w:rsidRPr="004C091F">
        <w:rPr>
          <w:lang w:val="en-IN" w:eastAsia="en-IN"/>
        </w:rPr>
        <w:t>oneway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college1, college2, college3)</w:t>
      </w:r>
    </w:p>
    <w:p w14:paraId="40F463D0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f"F</w:t>
      </w:r>
      <w:proofErr w:type="spellEnd"/>
      <w:r w:rsidRPr="004C091F">
        <w:rPr>
          <w:lang w:val="en-IN" w:eastAsia="en-IN"/>
        </w:rPr>
        <w:t>-statistic: {f_stat:.2f}, p-value: {p_val:.4f}")</w:t>
      </w:r>
    </w:p>
    <w:p w14:paraId="7AA5E9D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4A07ED2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2D22300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F-statistic: 3.00, p-value: 0.0722</w:t>
      </w:r>
    </w:p>
    <w:p w14:paraId="1398AF1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6381000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F-Score for colleges calculated.</w:t>
      </w:r>
    </w:p>
    <w:p w14:paraId="66EC13F7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57B2439D">
          <v:rect id="_x0000_i1049" style="width:0;height:.75pt" o:hralign="center" o:hrstd="t" o:hr="t" fillcolor="#a0a0a0" stroked="f"/>
        </w:pict>
      </w:r>
    </w:p>
    <w:p w14:paraId="09C6E6B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17. Building and Validating Linear Models</w:t>
      </w:r>
    </w:p>
    <w:p w14:paraId="2E8EABB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325F4BA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build and validate linear models using matplotlib.</w:t>
      </w:r>
    </w:p>
    <w:p w14:paraId="0CE5FEE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6E71282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, matplotlib, </w:t>
      </w:r>
      <w:proofErr w:type="spellStart"/>
      <w:proofErr w:type="gramStart"/>
      <w:r w:rsidRPr="004C091F">
        <w:rPr>
          <w:lang w:val="en-IN" w:eastAsia="en-IN"/>
        </w:rPr>
        <w:t>sklearn.linear</w:t>
      </w:r>
      <w:proofErr w:type="gramEnd"/>
      <w:r w:rsidRPr="004C091F">
        <w:rPr>
          <w:lang w:val="en-IN" w:eastAsia="en-IN"/>
        </w:rPr>
        <w:t>_model</w:t>
      </w:r>
      <w:proofErr w:type="spellEnd"/>
      <w:r w:rsidRPr="004C091F">
        <w:rPr>
          <w:lang w:val="en-IN" w:eastAsia="en-IN"/>
        </w:rPr>
        <w:t>.</w:t>
      </w:r>
    </w:p>
    <w:p w14:paraId="061E558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x and y data.</w:t>
      </w:r>
    </w:p>
    <w:p w14:paraId="54C3211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Fit linear regression.</w:t>
      </w:r>
    </w:p>
    <w:p w14:paraId="5CD9200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Predict y and calculate residuals.</w:t>
      </w:r>
    </w:p>
    <w:p w14:paraId="10AFBBD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Plot data and regression line.</w:t>
      </w:r>
    </w:p>
    <w:p w14:paraId="40C5D92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Plot residuals.</w:t>
      </w:r>
    </w:p>
    <w:p w14:paraId="0128BA4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127E50F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12F3F4A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 as np</w:t>
      </w:r>
    </w:p>
    <w:p w14:paraId="33FDC4D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plt</w:t>
      </w:r>
      <w:proofErr w:type="spellEnd"/>
    </w:p>
    <w:p w14:paraId="297501E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sklearn.linear</w:t>
      </w:r>
      <w:proofErr w:type="gramEnd"/>
      <w:r w:rsidRPr="004C091F">
        <w:rPr>
          <w:lang w:val="en-IN" w:eastAsia="en-IN"/>
        </w:rPr>
        <w:t>_model</w:t>
      </w:r>
      <w:proofErr w:type="spellEnd"/>
      <w:r w:rsidRPr="004C091F">
        <w:rPr>
          <w:lang w:val="en-IN" w:eastAsia="en-IN"/>
        </w:rPr>
        <w:t xml:space="preserve"> import </w:t>
      </w:r>
      <w:proofErr w:type="spellStart"/>
      <w:r w:rsidRPr="004C091F">
        <w:rPr>
          <w:lang w:val="en-IN" w:eastAsia="en-IN"/>
        </w:rPr>
        <w:t>LinearRegression</w:t>
      </w:r>
      <w:proofErr w:type="spellEnd"/>
    </w:p>
    <w:p w14:paraId="08D5AC15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0837583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x = </w:t>
      </w:r>
      <w:proofErr w:type="spellStart"/>
      <w:proofErr w:type="gramStart"/>
      <w:r w:rsidRPr="004C091F">
        <w:rPr>
          <w:lang w:val="en-IN" w:eastAsia="en-IN"/>
        </w:rPr>
        <w:t>np.array</w:t>
      </w:r>
      <w:proofErr w:type="spellEnd"/>
      <w:proofErr w:type="gramEnd"/>
      <w:r w:rsidRPr="004C091F">
        <w:rPr>
          <w:lang w:val="en-IN" w:eastAsia="en-IN"/>
        </w:rPr>
        <w:t>([1, 2, 3, 4, 5]</w:t>
      </w:r>
      <w:proofErr w:type="gramStart"/>
      <w:r w:rsidRPr="004C091F">
        <w:rPr>
          <w:lang w:val="en-IN" w:eastAsia="en-IN"/>
        </w:rPr>
        <w:t>).reshape</w:t>
      </w:r>
      <w:proofErr w:type="gramEnd"/>
      <w:r w:rsidRPr="004C091F">
        <w:rPr>
          <w:lang w:val="en-IN" w:eastAsia="en-IN"/>
        </w:rPr>
        <w:t>(-1, 1)</w:t>
      </w:r>
    </w:p>
    <w:p w14:paraId="4E40091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y = </w:t>
      </w:r>
      <w:proofErr w:type="spellStart"/>
      <w:proofErr w:type="gramStart"/>
      <w:r w:rsidRPr="004C091F">
        <w:rPr>
          <w:lang w:val="en-IN" w:eastAsia="en-IN"/>
        </w:rPr>
        <w:t>np.array</w:t>
      </w:r>
      <w:proofErr w:type="spellEnd"/>
      <w:proofErr w:type="gramEnd"/>
      <w:r w:rsidRPr="004C091F">
        <w:rPr>
          <w:lang w:val="en-IN" w:eastAsia="en-IN"/>
        </w:rPr>
        <w:t>([2, 4, 5, 4, 5])</w:t>
      </w:r>
    </w:p>
    <w:p w14:paraId="09AA788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model = </w:t>
      </w:r>
      <w:proofErr w:type="spellStart"/>
      <w:proofErr w:type="gramStart"/>
      <w:r w:rsidRPr="004C091F">
        <w:rPr>
          <w:lang w:val="en-IN" w:eastAsia="en-IN"/>
        </w:rPr>
        <w:t>LinearRegression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</w:t>
      </w:r>
    </w:p>
    <w:p w14:paraId="6BDEFD94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model.fit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x, y)</w:t>
      </w:r>
    </w:p>
    <w:p w14:paraId="64B3007D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y_pred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model.predict</w:t>
      </w:r>
      <w:proofErr w:type="spellEnd"/>
      <w:proofErr w:type="gramEnd"/>
      <w:r w:rsidRPr="004C091F">
        <w:rPr>
          <w:lang w:val="en-IN" w:eastAsia="en-IN"/>
        </w:rPr>
        <w:t>(x)</w:t>
      </w:r>
    </w:p>
    <w:p w14:paraId="4226A0A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residuals = y - </w:t>
      </w:r>
      <w:proofErr w:type="spellStart"/>
      <w:r w:rsidRPr="004C091F">
        <w:rPr>
          <w:lang w:val="en-IN" w:eastAsia="en-IN"/>
        </w:rPr>
        <w:t>y_pred</w:t>
      </w:r>
      <w:proofErr w:type="spellEnd"/>
    </w:p>
    <w:p w14:paraId="5EED7643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56DEDB81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plt.subplot</w:t>
      </w:r>
      <w:proofErr w:type="spellEnd"/>
      <w:proofErr w:type="gramEnd"/>
      <w:r w:rsidRPr="004C091F">
        <w:rPr>
          <w:lang w:val="en-IN" w:eastAsia="en-IN"/>
        </w:rPr>
        <w:t>(1, 2, 1)</w:t>
      </w:r>
    </w:p>
    <w:p w14:paraId="3E97C4AC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plt.scatter</w:t>
      </w:r>
      <w:proofErr w:type="spellEnd"/>
      <w:proofErr w:type="gramEnd"/>
      <w:r w:rsidRPr="004C091F">
        <w:rPr>
          <w:lang w:val="en-IN" w:eastAsia="en-IN"/>
        </w:rPr>
        <w:t>(x, y)</w:t>
      </w:r>
    </w:p>
    <w:p w14:paraId="5F60C809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plt.plot</w:t>
      </w:r>
      <w:proofErr w:type="spellEnd"/>
      <w:proofErr w:type="gramEnd"/>
      <w:r w:rsidRPr="004C091F">
        <w:rPr>
          <w:lang w:val="en-IN" w:eastAsia="en-IN"/>
        </w:rPr>
        <w:t xml:space="preserve">(x, </w:t>
      </w:r>
      <w:proofErr w:type="spellStart"/>
      <w:r w:rsidRPr="004C091F">
        <w:rPr>
          <w:lang w:val="en-IN" w:eastAsia="en-IN"/>
        </w:rPr>
        <w:t>y_pred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r w:rsidRPr="004C091F">
        <w:rPr>
          <w:lang w:val="en-IN" w:eastAsia="en-IN"/>
        </w:rPr>
        <w:t>color</w:t>
      </w:r>
      <w:proofErr w:type="spellEnd"/>
      <w:r w:rsidRPr="004C091F">
        <w:rPr>
          <w:lang w:val="en-IN" w:eastAsia="en-IN"/>
        </w:rPr>
        <w:t>='red')</w:t>
      </w:r>
    </w:p>
    <w:p w14:paraId="1EE6DB09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plt.title</w:t>
      </w:r>
      <w:proofErr w:type="spellEnd"/>
      <w:proofErr w:type="gramEnd"/>
      <w:r w:rsidRPr="004C091F">
        <w:rPr>
          <w:lang w:val="en-IN" w:eastAsia="en-IN"/>
        </w:rPr>
        <w:t>('Linear Model')</w:t>
      </w:r>
    </w:p>
    <w:p w14:paraId="196DB2FA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2077D7F8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plt.subplot</w:t>
      </w:r>
      <w:proofErr w:type="spellEnd"/>
      <w:proofErr w:type="gramEnd"/>
      <w:r w:rsidRPr="004C091F">
        <w:rPr>
          <w:lang w:val="en-IN" w:eastAsia="en-IN"/>
        </w:rPr>
        <w:t>(1, 2, 2)</w:t>
      </w:r>
    </w:p>
    <w:p w14:paraId="30A512F2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plt.scatter</w:t>
      </w:r>
      <w:proofErr w:type="spellEnd"/>
      <w:proofErr w:type="gramEnd"/>
      <w:r w:rsidRPr="004C091F">
        <w:rPr>
          <w:lang w:val="en-IN" w:eastAsia="en-IN"/>
        </w:rPr>
        <w:t>(x, residuals)</w:t>
      </w:r>
    </w:p>
    <w:p w14:paraId="47D49D30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plt.axhline</w:t>
      </w:r>
      <w:proofErr w:type="spellEnd"/>
      <w:proofErr w:type="gramEnd"/>
      <w:r w:rsidRPr="004C091F">
        <w:rPr>
          <w:lang w:val="en-IN" w:eastAsia="en-IN"/>
        </w:rPr>
        <w:t xml:space="preserve">(0, </w:t>
      </w:r>
      <w:proofErr w:type="spellStart"/>
      <w:r w:rsidRPr="004C091F">
        <w:rPr>
          <w:lang w:val="en-IN" w:eastAsia="en-IN"/>
        </w:rPr>
        <w:t>color</w:t>
      </w:r>
      <w:proofErr w:type="spellEnd"/>
      <w:r w:rsidRPr="004C091F">
        <w:rPr>
          <w:lang w:val="en-IN" w:eastAsia="en-IN"/>
        </w:rPr>
        <w:t xml:space="preserve">='red', </w:t>
      </w:r>
      <w:proofErr w:type="spellStart"/>
      <w:r w:rsidRPr="004C091F">
        <w:rPr>
          <w:lang w:val="en-IN" w:eastAsia="en-IN"/>
        </w:rPr>
        <w:t>linestyle</w:t>
      </w:r>
      <w:proofErr w:type="spellEnd"/>
      <w:r w:rsidRPr="004C091F">
        <w:rPr>
          <w:lang w:val="en-IN" w:eastAsia="en-IN"/>
        </w:rPr>
        <w:t>='--')</w:t>
      </w:r>
    </w:p>
    <w:p w14:paraId="429F1B05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plt.title</w:t>
      </w:r>
      <w:proofErr w:type="spellEnd"/>
      <w:proofErr w:type="gramEnd"/>
      <w:r w:rsidRPr="004C091F">
        <w:rPr>
          <w:lang w:val="en-IN" w:eastAsia="en-IN"/>
        </w:rPr>
        <w:t>('Residuals')</w:t>
      </w:r>
    </w:p>
    <w:p w14:paraId="6CDC6DD3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plt.tight</w:t>
      </w:r>
      <w:proofErr w:type="gramEnd"/>
      <w:r w:rsidRPr="004C091F">
        <w:rPr>
          <w:lang w:val="en-IN" w:eastAsia="en-IN"/>
        </w:rPr>
        <w:t>_</w:t>
      </w:r>
      <w:proofErr w:type="gramStart"/>
      <w:r w:rsidRPr="004C091F">
        <w:rPr>
          <w:lang w:val="en-IN" w:eastAsia="en-IN"/>
        </w:rPr>
        <w:t>layout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</w:t>
      </w:r>
    </w:p>
    <w:p w14:paraId="5F6E1DC7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plt.show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1E794B5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2E4B04B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Graphical Output:</w:t>
      </w:r>
      <w:r w:rsidRPr="004C091F">
        <w:rPr>
          <w:lang w:val="en-IN" w:eastAsia="en-IN"/>
        </w:rPr>
        <w:br/>
        <w:t>Two plots: linear fit and residuals.</w:t>
      </w:r>
    </w:p>
    <w:p w14:paraId="0F01CE3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5350914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lastRenderedPageBreak/>
        <w:t>Linear model built and validated.</w:t>
      </w:r>
    </w:p>
    <w:p w14:paraId="54E262AD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6CD8D1F2">
          <v:rect id="_x0000_i1050" style="width:0;height:.75pt" o:hralign="center" o:hrstd="t" o:hr="t" fillcolor="#a0a0a0" stroked="f"/>
        </w:pict>
      </w:r>
    </w:p>
    <w:p w14:paraId="0BF079C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18. Building and Validating Logistic Models</w:t>
      </w:r>
    </w:p>
    <w:p w14:paraId="237D064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0E66F87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To build and validate logistic models using matplotlib.</w:t>
      </w:r>
    </w:p>
    <w:p w14:paraId="1F5592F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30F3E30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, matplotlib, </w:t>
      </w:r>
      <w:proofErr w:type="spellStart"/>
      <w:proofErr w:type="gramStart"/>
      <w:r w:rsidRPr="004C091F">
        <w:rPr>
          <w:lang w:val="en-IN" w:eastAsia="en-IN"/>
        </w:rPr>
        <w:t>sklearn.linear</w:t>
      </w:r>
      <w:proofErr w:type="gramEnd"/>
      <w:r w:rsidRPr="004C091F">
        <w:rPr>
          <w:lang w:val="en-IN" w:eastAsia="en-IN"/>
        </w:rPr>
        <w:t>_model</w:t>
      </w:r>
      <w:proofErr w:type="spellEnd"/>
      <w:r w:rsidRPr="004C091F">
        <w:rPr>
          <w:lang w:val="en-IN" w:eastAsia="en-IN"/>
        </w:rPr>
        <w:t>.</w:t>
      </w:r>
    </w:p>
    <w:p w14:paraId="1758459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Define x and y (binary) data.</w:t>
      </w:r>
    </w:p>
    <w:p w14:paraId="3072ED2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Fit logistic regression.</w:t>
      </w:r>
    </w:p>
    <w:p w14:paraId="4401B51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Predict probabilities.</w:t>
      </w:r>
    </w:p>
    <w:p w14:paraId="108CC96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Plot data and logistic curve.</w:t>
      </w:r>
    </w:p>
    <w:p w14:paraId="04169DE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Validate visually.</w:t>
      </w:r>
    </w:p>
    <w:p w14:paraId="72B37C1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6AAC061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6471D5A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 as np</w:t>
      </w:r>
    </w:p>
    <w:p w14:paraId="7E1E3DD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plt</w:t>
      </w:r>
      <w:proofErr w:type="spellEnd"/>
    </w:p>
    <w:p w14:paraId="6937103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sklearn.linear</w:t>
      </w:r>
      <w:proofErr w:type="gramEnd"/>
      <w:r w:rsidRPr="004C091F">
        <w:rPr>
          <w:lang w:val="en-IN" w:eastAsia="en-IN"/>
        </w:rPr>
        <w:t>_model</w:t>
      </w:r>
      <w:proofErr w:type="spellEnd"/>
      <w:r w:rsidRPr="004C091F">
        <w:rPr>
          <w:lang w:val="en-IN" w:eastAsia="en-IN"/>
        </w:rPr>
        <w:t xml:space="preserve"> import </w:t>
      </w:r>
      <w:proofErr w:type="spellStart"/>
      <w:r w:rsidRPr="004C091F">
        <w:rPr>
          <w:lang w:val="en-IN" w:eastAsia="en-IN"/>
        </w:rPr>
        <w:t>LogisticRegression</w:t>
      </w:r>
      <w:proofErr w:type="spellEnd"/>
    </w:p>
    <w:p w14:paraId="0076B161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647F991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x = </w:t>
      </w:r>
      <w:proofErr w:type="spellStart"/>
      <w:proofErr w:type="gramStart"/>
      <w:r w:rsidRPr="004C091F">
        <w:rPr>
          <w:lang w:val="en-IN" w:eastAsia="en-IN"/>
        </w:rPr>
        <w:t>np.array</w:t>
      </w:r>
      <w:proofErr w:type="spellEnd"/>
      <w:proofErr w:type="gramEnd"/>
      <w:r w:rsidRPr="004C091F">
        <w:rPr>
          <w:lang w:val="en-IN" w:eastAsia="en-IN"/>
        </w:rPr>
        <w:t>([1, 2, 3, 4, 5]</w:t>
      </w:r>
      <w:proofErr w:type="gramStart"/>
      <w:r w:rsidRPr="004C091F">
        <w:rPr>
          <w:lang w:val="en-IN" w:eastAsia="en-IN"/>
        </w:rPr>
        <w:t>).reshape</w:t>
      </w:r>
      <w:proofErr w:type="gramEnd"/>
      <w:r w:rsidRPr="004C091F">
        <w:rPr>
          <w:lang w:val="en-IN" w:eastAsia="en-IN"/>
        </w:rPr>
        <w:t>(-1, 1)</w:t>
      </w:r>
    </w:p>
    <w:p w14:paraId="0E2048A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y = </w:t>
      </w:r>
      <w:proofErr w:type="spellStart"/>
      <w:proofErr w:type="gramStart"/>
      <w:r w:rsidRPr="004C091F">
        <w:rPr>
          <w:lang w:val="en-IN" w:eastAsia="en-IN"/>
        </w:rPr>
        <w:t>np.array</w:t>
      </w:r>
      <w:proofErr w:type="spellEnd"/>
      <w:proofErr w:type="gramEnd"/>
      <w:r w:rsidRPr="004C091F">
        <w:rPr>
          <w:lang w:val="en-IN" w:eastAsia="en-IN"/>
        </w:rPr>
        <w:t>([0, 0, 1, 1, 1])</w:t>
      </w:r>
    </w:p>
    <w:p w14:paraId="078F9F9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model = </w:t>
      </w:r>
      <w:proofErr w:type="spellStart"/>
      <w:proofErr w:type="gramStart"/>
      <w:r w:rsidRPr="004C091F">
        <w:rPr>
          <w:lang w:val="en-IN" w:eastAsia="en-IN"/>
        </w:rPr>
        <w:t>LogisticRegression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)</w:t>
      </w:r>
    </w:p>
    <w:p w14:paraId="2BEAE9F5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model.fit</w:t>
      </w:r>
      <w:proofErr w:type="spellEnd"/>
      <w:r w:rsidRPr="004C091F">
        <w:rPr>
          <w:lang w:val="en-IN" w:eastAsia="en-IN"/>
        </w:rPr>
        <w:t>(</w:t>
      </w:r>
      <w:proofErr w:type="gramEnd"/>
      <w:r w:rsidRPr="004C091F">
        <w:rPr>
          <w:lang w:val="en-IN" w:eastAsia="en-IN"/>
        </w:rPr>
        <w:t>x, y)</w:t>
      </w:r>
    </w:p>
    <w:p w14:paraId="6E1E1E03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x_test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np.linspace</w:t>
      </w:r>
      <w:proofErr w:type="spellEnd"/>
      <w:proofErr w:type="gramEnd"/>
      <w:r w:rsidRPr="004C091F">
        <w:rPr>
          <w:lang w:val="en-IN" w:eastAsia="en-IN"/>
        </w:rPr>
        <w:t>(1, 5, 100</w:t>
      </w:r>
      <w:proofErr w:type="gramStart"/>
      <w:r w:rsidRPr="004C091F">
        <w:rPr>
          <w:lang w:val="en-IN" w:eastAsia="en-IN"/>
        </w:rPr>
        <w:t>).reshape</w:t>
      </w:r>
      <w:proofErr w:type="gramEnd"/>
      <w:r w:rsidRPr="004C091F">
        <w:rPr>
          <w:lang w:val="en-IN" w:eastAsia="en-IN"/>
        </w:rPr>
        <w:t>(-1, 1)</w:t>
      </w:r>
    </w:p>
    <w:p w14:paraId="14725A45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y_prob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model.predict</w:t>
      </w:r>
      <w:proofErr w:type="gramEnd"/>
      <w:r w:rsidRPr="004C091F">
        <w:rPr>
          <w:lang w:val="en-IN" w:eastAsia="en-IN"/>
        </w:rPr>
        <w:t>_proba</w:t>
      </w:r>
      <w:proofErr w:type="spellEnd"/>
      <w:r w:rsidRPr="004C091F">
        <w:rPr>
          <w:lang w:val="en-IN" w:eastAsia="en-IN"/>
        </w:rPr>
        <w:t>(</w:t>
      </w:r>
      <w:proofErr w:type="spellStart"/>
      <w:r w:rsidRPr="004C091F">
        <w:rPr>
          <w:lang w:val="en-IN" w:eastAsia="en-IN"/>
        </w:rPr>
        <w:t>x_</w:t>
      </w:r>
      <w:proofErr w:type="gramStart"/>
      <w:r w:rsidRPr="004C091F">
        <w:rPr>
          <w:lang w:val="en-IN" w:eastAsia="en-IN"/>
        </w:rPr>
        <w:t>test</w:t>
      </w:r>
      <w:proofErr w:type="spellEnd"/>
      <w:r w:rsidRPr="004C091F">
        <w:rPr>
          <w:lang w:val="en-IN" w:eastAsia="en-IN"/>
        </w:rPr>
        <w:t>)[:,</w:t>
      </w:r>
      <w:proofErr w:type="gramEnd"/>
      <w:r w:rsidRPr="004C091F">
        <w:rPr>
          <w:lang w:val="en-IN" w:eastAsia="en-IN"/>
        </w:rPr>
        <w:t xml:space="preserve"> 1]</w:t>
      </w:r>
    </w:p>
    <w:p w14:paraId="01FDC23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plt.scatter</w:t>
      </w:r>
      <w:proofErr w:type="spellEnd"/>
      <w:proofErr w:type="gramEnd"/>
      <w:r w:rsidRPr="004C091F">
        <w:rPr>
          <w:lang w:val="en-IN" w:eastAsia="en-IN"/>
        </w:rPr>
        <w:t>(x, y)</w:t>
      </w:r>
    </w:p>
    <w:p w14:paraId="7F116856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plt.plot</w:t>
      </w:r>
      <w:proofErr w:type="spellEnd"/>
      <w:proofErr w:type="gramEnd"/>
      <w:r w:rsidRPr="004C091F">
        <w:rPr>
          <w:lang w:val="en-IN" w:eastAsia="en-IN"/>
        </w:rPr>
        <w:t>(</w:t>
      </w:r>
      <w:proofErr w:type="spellStart"/>
      <w:r w:rsidRPr="004C091F">
        <w:rPr>
          <w:lang w:val="en-IN" w:eastAsia="en-IN"/>
        </w:rPr>
        <w:t>x_test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r w:rsidRPr="004C091F">
        <w:rPr>
          <w:lang w:val="en-IN" w:eastAsia="en-IN"/>
        </w:rPr>
        <w:t>y_prob</w:t>
      </w:r>
      <w:proofErr w:type="spellEnd"/>
      <w:r w:rsidRPr="004C091F">
        <w:rPr>
          <w:lang w:val="en-IN" w:eastAsia="en-IN"/>
        </w:rPr>
        <w:t xml:space="preserve">, </w:t>
      </w:r>
      <w:proofErr w:type="spellStart"/>
      <w:r w:rsidRPr="004C091F">
        <w:rPr>
          <w:lang w:val="en-IN" w:eastAsia="en-IN"/>
        </w:rPr>
        <w:t>color</w:t>
      </w:r>
      <w:proofErr w:type="spellEnd"/>
      <w:r w:rsidRPr="004C091F">
        <w:rPr>
          <w:lang w:val="en-IN" w:eastAsia="en-IN"/>
        </w:rPr>
        <w:t>='red')</w:t>
      </w:r>
    </w:p>
    <w:p w14:paraId="59DCA4B4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plt.title</w:t>
      </w:r>
      <w:proofErr w:type="spellEnd"/>
      <w:proofErr w:type="gramEnd"/>
      <w:r w:rsidRPr="004C091F">
        <w:rPr>
          <w:lang w:val="en-IN" w:eastAsia="en-IN"/>
        </w:rPr>
        <w:t>('Logistic Regression Model')</w:t>
      </w:r>
    </w:p>
    <w:p w14:paraId="00A768BB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plt.xlabel</w:t>
      </w:r>
      <w:proofErr w:type="spellEnd"/>
      <w:proofErr w:type="gramEnd"/>
      <w:r w:rsidRPr="004C091F">
        <w:rPr>
          <w:lang w:val="en-IN" w:eastAsia="en-IN"/>
        </w:rPr>
        <w:t>('x')</w:t>
      </w:r>
    </w:p>
    <w:p w14:paraId="31699185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plt.ylabel</w:t>
      </w:r>
      <w:proofErr w:type="spellEnd"/>
      <w:proofErr w:type="gramEnd"/>
      <w:r w:rsidRPr="004C091F">
        <w:rPr>
          <w:lang w:val="en-IN" w:eastAsia="en-IN"/>
        </w:rPr>
        <w:t>('Probability')</w:t>
      </w:r>
    </w:p>
    <w:p w14:paraId="3A006F03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plt.show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3DAFA74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16B2625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Graphical Output:</w:t>
      </w:r>
      <w:r w:rsidRPr="004C091F">
        <w:rPr>
          <w:lang w:val="en-IN" w:eastAsia="en-IN"/>
        </w:rPr>
        <w:br/>
        <w:t>A plot showing data points and logistic curve.</w:t>
      </w:r>
    </w:p>
    <w:p w14:paraId="5474230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0670F24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Logistic regression model built and validated.</w:t>
      </w:r>
    </w:p>
    <w:p w14:paraId="360B57C0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54FB310A">
          <v:rect id="_x0000_i1051" style="width:0;height:.75pt" o:hralign="center" o:hrstd="t" o:hr="t" fillcolor="#a0a0a0" stroked="f"/>
        </w:pict>
      </w:r>
    </w:p>
    <w:p w14:paraId="6C321EF0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19. </w:t>
      </w:r>
      <w:proofErr w:type="spellStart"/>
      <w:r w:rsidRPr="004C091F">
        <w:rPr>
          <w:lang w:val="en-IN" w:eastAsia="en-IN"/>
        </w:rPr>
        <w:t>Analyze</w:t>
      </w:r>
      <w:proofErr w:type="spellEnd"/>
      <w:r w:rsidRPr="004C091F">
        <w:rPr>
          <w:lang w:val="en-IN" w:eastAsia="en-IN"/>
        </w:rPr>
        <w:t xml:space="preserve"> Time Series Data and Plot</w:t>
      </w:r>
    </w:p>
    <w:p w14:paraId="59D9D43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14B066D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To </w:t>
      </w:r>
      <w:proofErr w:type="spellStart"/>
      <w:r w:rsidRPr="004C091F">
        <w:rPr>
          <w:lang w:val="en-IN" w:eastAsia="en-IN"/>
        </w:rPr>
        <w:t>analyze</w:t>
      </w:r>
      <w:proofErr w:type="spellEnd"/>
      <w:r w:rsidRPr="004C091F">
        <w:rPr>
          <w:lang w:val="en-IN" w:eastAsia="en-IN"/>
        </w:rPr>
        <w:t xml:space="preserve"> time series data and generate a plot using matplotlib.</w:t>
      </w:r>
    </w:p>
    <w:p w14:paraId="4E669D9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51B8DFB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Import matplotlib.</w:t>
      </w:r>
    </w:p>
    <w:p w14:paraId="3C6AF68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Create a list of data.</w:t>
      </w:r>
    </w:p>
    <w:p w14:paraId="6E804F5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Plot the data as a time series.</w:t>
      </w:r>
    </w:p>
    <w:p w14:paraId="4B71971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Add labels and title.</w:t>
      </w:r>
    </w:p>
    <w:p w14:paraId="5FBD8A2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Show the plot.</w:t>
      </w:r>
    </w:p>
    <w:p w14:paraId="056989E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Close the plot.</w:t>
      </w:r>
    </w:p>
    <w:p w14:paraId="3CDC424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68E8669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36B4171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plt</w:t>
      </w:r>
      <w:proofErr w:type="spellEnd"/>
    </w:p>
    <w:p w14:paraId="35E72A65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0052386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lastRenderedPageBreak/>
        <w:t xml:space="preserve">months = </w:t>
      </w:r>
      <w:proofErr w:type="gramStart"/>
      <w:r w:rsidRPr="004C091F">
        <w:rPr>
          <w:lang w:val="en-IN" w:eastAsia="en-IN"/>
        </w:rPr>
        <w:t>list(range(</w:t>
      </w:r>
      <w:proofErr w:type="gramEnd"/>
      <w:r w:rsidRPr="004C091F">
        <w:rPr>
          <w:lang w:val="en-IN" w:eastAsia="en-IN"/>
        </w:rPr>
        <w:t>1, 13))</w:t>
      </w:r>
    </w:p>
    <w:p w14:paraId="6D4A03A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passengers = [112, 118, 132, 129, 121, 135, 148, 148, 136, 119, 104, 118]</w:t>
      </w:r>
    </w:p>
    <w:p w14:paraId="4B7C229F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plt.plot</w:t>
      </w:r>
      <w:proofErr w:type="spellEnd"/>
      <w:proofErr w:type="gramEnd"/>
      <w:r w:rsidRPr="004C091F">
        <w:rPr>
          <w:lang w:val="en-IN" w:eastAsia="en-IN"/>
        </w:rPr>
        <w:t>(months, passengers, marker='o')</w:t>
      </w:r>
    </w:p>
    <w:p w14:paraId="74491216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plt.title</w:t>
      </w:r>
      <w:proofErr w:type="spellEnd"/>
      <w:proofErr w:type="gramEnd"/>
      <w:r w:rsidRPr="004C091F">
        <w:rPr>
          <w:lang w:val="en-IN" w:eastAsia="en-IN"/>
        </w:rPr>
        <w:t>('Airline Passengers Over Time')</w:t>
      </w:r>
    </w:p>
    <w:p w14:paraId="3247DE83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plt.xlabel</w:t>
      </w:r>
      <w:proofErr w:type="spellEnd"/>
      <w:proofErr w:type="gramEnd"/>
      <w:r w:rsidRPr="004C091F">
        <w:rPr>
          <w:lang w:val="en-IN" w:eastAsia="en-IN"/>
        </w:rPr>
        <w:t>('Month')</w:t>
      </w:r>
    </w:p>
    <w:p w14:paraId="0A301FA2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plt.ylabel</w:t>
      </w:r>
      <w:proofErr w:type="spellEnd"/>
      <w:proofErr w:type="gramEnd"/>
      <w:r w:rsidRPr="004C091F">
        <w:rPr>
          <w:lang w:val="en-IN" w:eastAsia="en-IN"/>
        </w:rPr>
        <w:t>('Passengers')</w:t>
      </w:r>
    </w:p>
    <w:p w14:paraId="733A4DBC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plt.grid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1EC514D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plt.show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09BE4DF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64C18A8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Graphical Output:</w:t>
      </w:r>
      <w:r w:rsidRPr="004C091F">
        <w:rPr>
          <w:lang w:val="en-IN" w:eastAsia="en-IN"/>
        </w:rPr>
        <w:br/>
        <w:t>A line plot showing airline passengers over 12 months.</w:t>
      </w:r>
    </w:p>
    <w:p w14:paraId="6FEBD3F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452FF87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Time series data plotted.</w:t>
      </w:r>
    </w:p>
    <w:p w14:paraId="5C5C7ECB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43953DD9">
          <v:rect id="_x0000_i1052" style="width:0;height:.75pt" o:hralign="center" o:hrstd="t" o:hr="t" fillcolor="#a0a0a0" stroked="f"/>
        </w:pict>
      </w:r>
    </w:p>
    <w:p w14:paraId="6379121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20. (</w:t>
      </w:r>
      <w:proofErr w:type="spellStart"/>
      <w:r w:rsidRPr="004C091F">
        <w:rPr>
          <w:lang w:val="en-IN" w:eastAsia="en-IN"/>
        </w:rPr>
        <w:t>i</w:t>
      </w:r>
      <w:proofErr w:type="spellEnd"/>
      <w:r w:rsidRPr="004C091F">
        <w:rPr>
          <w:lang w:val="en-IN" w:eastAsia="en-IN"/>
        </w:rPr>
        <w:t>) Time Series Analysis with Rolling Mean and p-value</w:t>
      </w:r>
    </w:p>
    <w:p w14:paraId="36B85FE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5A44602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To </w:t>
      </w:r>
      <w:proofErr w:type="spellStart"/>
      <w:r w:rsidRPr="004C091F">
        <w:rPr>
          <w:lang w:val="en-IN" w:eastAsia="en-IN"/>
        </w:rPr>
        <w:t>analyze</w:t>
      </w:r>
      <w:proofErr w:type="spellEnd"/>
      <w:r w:rsidRPr="004C091F">
        <w:rPr>
          <w:lang w:val="en-IN" w:eastAsia="en-IN"/>
        </w:rPr>
        <w:t xml:space="preserve"> a time series with rolling mean and p-value, and plot the results.</w:t>
      </w:r>
    </w:p>
    <w:p w14:paraId="0C28E72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Algorithm</w:t>
      </w:r>
    </w:p>
    <w:p w14:paraId="18394F4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, matplotlib, </w:t>
      </w:r>
      <w:proofErr w:type="spellStart"/>
      <w:r w:rsidRPr="004C091F">
        <w:rPr>
          <w:lang w:val="en-IN" w:eastAsia="en-IN"/>
        </w:rPr>
        <w:t>statsmodels</w:t>
      </w:r>
      <w:proofErr w:type="spellEnd"/>
      <w:r w:rsidRPr="004C091F">
        <w:rPr>
          <w:lang w:val="en-IN" w:eastAsia="en-IN"/>
        </w:rPr>
        <w:t>.</w:t>
      </w:r>
    </w:p>
    <w:p w14:paraId="69A293B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Create a list of data.</w:t>
      </w:r>
    </w:p>
    <w:p w14:paraId="1D0A575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Calculate rolling mean.</w:t>
      </w:r>
    </w:p>
    <w:p w14:paraId="30C52F0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Perform Dickey-Fuller test.</w:t>
      </w:r>
    </w:p>
    <w:p w14:paraId="17A9B62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Plot original and rolling mean.</w:t>
      </w:r>
    </w:p>
    <w:p w14:paraId="64BE8A4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p-value.</w:t>
      </w:r>
    </w:p>
    <w:p w14:paraId="7CCBACE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2CB4A4A2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291CB3C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 as np</w:t>
      </w:r>
    </w:p>
    <w:p w14:paraId="4D2A3D8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plt</w:t>
      </w:r>
      <w:proofErr w:type="spellEnd"/>
    </w:p>
    <w:p w14:paraId="6887222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statsmodels.tsa.stattools</w:t>
      </w:r>
      <w:proofErr w:type="spellEnd"/>
      <w:proofErr w:type="gramEnd"/>
      <w:r w:rsidRPr="004C091F">
        <w:rPr>
          <w:lang w:val="en-IN" w:eastAsia="en-IN"/>
        </w:rPr>
        <w:t xml:space="preserve"> import </w:t>
      </w:r>
      <w:proofErr w:type="spellStart"/>
      <w:r w:rsidRPr="004C091F">
        <w:rPr>
          <w:lang w:val="en-IN" w:eastAsia="en-IN"/>
        </w:rPr>
        <w:t>adfuller</w:t>
      </w:r>
      <w:proofErr w:type="spellEnd"/>
    </w:p>
    <w:p w14:paraId="233648A0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748CF1C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data = [112, 118, 132, 129, 121, 135, 148, 148, 136, 119, 104, 118]</w:t>
      </w:r>
    </w:p>
    <w:p w14:paraId="5E2415FD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rolling_mean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np.convolve</w:t>
      </w:r>
      <w:proofErr w:type="spellEnd"/>
      <w:proofErr w:type="gramEnd"/>
      <w:r w:rsidRPr="004C091F">
        <w:rPr>
          <w:lang w:val="en-IN" w:eastAsia="en-IN"/>
        </w:rPr>
        <w:t xml:space="preserve">(data, </w:t>
      </w:r>
      <w:proofErr w:type="spellStart"/>
      <w:proofErr w:type="gramStart"/>
      <w:r w:rsidRPr="004C091F">
        <w:rPr>
          <w:lang w:val="en-IN" w:eastAsia="en-IN"/>
        </w:rPr>
        <w:t>np.ones</w:t>
      </w:r>
      <w:proofErr w:type="spellEnd"/>
      <w:proofErr w:type="gramEnd"/>
      <w:r w:rsidRPr="004C091F">
        <w:rPr>
          <w:lang w:val="en-IN" w:eastAsia="en-IN"/>
        </w:rPr>
        <w:t>(3)/3, mode='valid')</w:t>
      </w:r>
    </w:p>
    <w:p w14:paraId="296C7BD4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result = </w:t>
      </w:r>
      <w:proofErr w:type="spellStart"/>
      <w:r w:rsidRPr="004C091F">
        <w:rPr>
          <w:lang w:val="en-IN" w:eastAsia="en-IN"/>
        </w:rPr>
        <w:t>adfuller</w:t>
      </w:r>
      <w:proofErr w:type="spellEnd"/>
      <w:r w:rsidRPr="004C091F">
        <w:rPr>
          <w:lang w:val="en-IN" w:eastAsia="en-IN"/>
        </w:rPr>
        <w:t>(data)</w:t>
      </w:r>
    </w:p>
    <w:p w14:paraId="41D74397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f"p</w:t>
      </w:r>
      <w:proofErr w:type="spellEnd"/>
      <w:r w:rsidRPr="004C091F">
        <w:rPr>
          <w:lang w:val="en-IN" w:eastAsia="en-IN"/>
        </w:rPr>
        <w:t>-value: {result[1]:.4f}")</w:t>
      </w:r>
    </w:p>
    <w:p w14:paraId="7A48CDF2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plt.plot</w:t>
      </w:r>
      <w:proofErr w:type="spellEnd"/>
      <w:proofErr w:type="gramEnd"/>
      <w:r w:rsidRPr="004C091F">
        <w:rPr>
          <w:lang w:val="en-IN" w:eastAsia="en-IN"/>
        </w:rPr>
        <w:t>(data, label='Original')</w:t>
      </w:r>
    </w:p>
    <w:p w14:paraId="5611B1CD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plt.plot</w:t>
      </w:r>
      <w:proofErr w:type="spellEnd"/>
      <w:proofErr w:type="gramEnd"/>
      <w:r w:rsidRPr="004C091F">
        <w:rPr>
          <w:lang w:val="en-IN" w:eastAsia="en-IN"/>
        </w:rPr>
        <w:t>(</w:t>
      </w:r>
      <w:proofErr w:type="gramStart"/>
      <w:r w:rsidRPr="004C091F">
        <w:rPr>
          <w:lang w:val="en-IN" w:eastAsia="en-IN"/>
        </w:rPr>
        <w:t>range(</w:t>
      </w:r>
      <w:proofErr w:type="gramEnd"/>
      <w:r w:rsidRPr="004C091F">
        <w:rPr>
          <w:lang w:val="en-IN" w:eastAsia="en-IN"/>
        </w:rPr>
        <w:t xml:space="preserve">1, </w:t>
      </w:r>
      <w:proofErr w:type="spellStart"/>
      <w:r w:rsidRPr="004C091F">
        <w:rPr>
          <w:lang w:val="en-IN" w:eastAsia="en-IN"/>
        </w:rPr>
        <w:t>len</w:t>
      </w:r>
      <w:proofErr w:type="spellEnd"/>
      <w:r w:rsidRPr="004C091F">
        <w:rPr>
          <w:lang w:val="en-IN" w:eastAsia="en-IN"/>
        </w:rPr>
        <w:t>(</w:t>
      </w:r>
      <w:proofErr w:type="spellStart"/>
      <w:r w:rsidRPr="004C091F">
        <w:rPr>
          <w:lang w:val="en-IN" w:eastAsia="en-IN"/>
        </w:rPr>
        <w:t>rolling_</w:t>
      </w:r>
      <w:proofErr w:type="gramStart"/>
      <w:r w:rsidRPr="004C091F">
        <w:rPr>
          <w:lang w:val="en-IN" w:eastAsia="en-IN"/>
        </w:rPr>
        <w:t>mean</w:t>
      </w:r>
      <w:proofErr w:type="spellEnd"/>
      <w:r w:rsidRPr="004C091F">
        <w:rPr>
          <w:lang w:val="en-IN" w:eastAsia="en-IN"/>
        </w:rPr>
        <w:t>)+</w:t>
      </w:r>
      <w:proofErr w:type="gramEnd"/>
      <w:r w:rsidRPr="004C091F">
        <w:rPr>
          <w:lang w:val="en-IN" w:eastAsia="en-IN"/>
        </w:rPr>
        <w:t xml:space="preserve">1), </w:t>
      </w:r>
      <w:proofErr w:type="spellStart"/>
      <w:r w:rsidRPr="004C091F">
        <w:rPr>
          <w:lang w:val="en-IN" w:eastAsia="en-IN"/>
        </w:rPr>
        <w:t>rolling_mean</w:t>
      </w:r>
      <w:proofErr w:type="spellEnd"/>
      <w:r w:rsidRPr="004C091F">
        <w:rPr>
          <w:lang w:val="en-IN" w:eastAsia="en-IN"/>
        </w:rPr>
        <w:t>, label='Rolling Mean')</w:t>
      </w:r>
    </w:p>
    <w:p w14:paraId="7FDEED18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plt.legend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263AB9F1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plt.title</w:t>
      </w:r>
      <w:proofErr w:type="spellEnd"/>
      <w:proofErr w:type="gramEnd"/>
      <w:r w:rsidRPr="004C091F">
        <w:rPr>
          <w:lang w:val="en-IN" w:eastAsia="en-IN"/>
        </w:rPr>
        <w:t>('Time Series with Rolling Mean')</w:t>
      </w:r>
    </w:p>
    <w:p w14:paraId="35FC0EB8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plt.show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21CD7D3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63496EAF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1328294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p-value: 0.9956</w:t>
      </w:r>
    </w:p>
    <w:p w14:paraId="06C3A23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Graphical Output:</w:t>
      </w:r>
      <w:r w:rsidRPr="004C091F">
        <w:rPr>
          <w:lang w:val="en-IN" w:eastAsia="en-IN"/>
        </w:rPr>
        <w:br/>
        <w:t>A plot of original data and rolling mean.</w:t>
      </w:r>
    </w:p>
    <w:p w14:paraId="1A32FEA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315F60D9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Time series </w:t>
      </w:r>
      <w:proofErr w:type="spellStart"/>
      <w:r w:rsidRPr="004C091F">
        <w:rPr>
          <w:lang w:val="en-IN" w:eastAsia="en-IN"/>
        </w:rPr>
        <w:t>analyzed</w:t>
      </w:r>
      <w:proofErr w:type="spellEnd"/>
      <w:r w:rsidRPr="004C091F">
        <w:rPr>
          <w:lang w:val="en-IN" w:eastAsia="en-IN"/>
        </w:rPr>
        <w:t xml:space="preserve"> with rolling mean and p-value.</w:t>
      </w:r>
    </w:p>
    <w:p w14:paraId="33133010" w14:textId="77777777" w:rsidR="004C091F" w:rsidRPr="004C091F" w:rsidRDefault="00000000" w:rsidP="004C091F">
      <w:pPr>
        <w:pStyle w:val="NoSpacing"/>
        <w:rPr>
          <w:lang w:val="en-IN" w:eastAsia="en-IN"/>
        </w:rPr>
      </w:pPr>
      <w:r>
        <w:rPr>
          <w:lang w:val="en-IN" w:eastAsia="en-IN"/>
        </w:rPr>
        <w:pict w14:anchorId="4F729947">
          <v:rect id="_x0000_i1053" style="width:0;height:.75pt" o:hralign="center" o:hrstd="t" o:hr="t" fillcolor="#a0a0a0" stroked="f"/>
        </w:pict>
      </w:r>
    </w:p>
    <w:p w14:paraId="0227976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20. (ii) Time Series with Rolling Mean and p-value</w:t>
      </w:r>
    </w:p>
    <w:p w14:paraId="43E7153E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Aim</w:t>
      </w:r>
    </w:p>
    <w:p w14:paraId="1326BD6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To </w:t>
      </w:r>
      <w:proofErr w:type="spellStart"/>
      <w:r w:rsidRPr="004C091F">
        <w:rPr>
          <w:lang w:val="en-IN" w:eastAsia="en-IN"/>
        </w:rPr>
        <w:t>analyze</w:t>
      </w:r>
      <w:proofErr w:type="spellEnd"/>
      <w:r w:rsidRPr="004C091F">
        <w:rPr>
          <w:lang w:val="en-IN" w:eastAsia="en-IN"/>
        </w:rPr>
        <w:t xml:space="preserve"> a time series with rolling mean and p-value.</w:t>
      </w:r>
    </w:p>
    <w:p w14:paraId="503DB72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lastRenderedPageBreak/>
        <w:t>Algorithm</w:t>
      </w:r>
    </w:p>
    <w:p w14:paraId="6AA8CBC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, matplotlib, </w:t>
      </w:r>
      <w:proofErr w:type="spellStart"/>
      <w:r w:rsidRPr="004C091F">
        <w:rPr>
          <w:lang w:val="en-IN" w:eastAsia="en-IN"/>
        </w:rPr>
        <w:t>statsmodels</w:t>
      </w:r>
      <w:proofErr w:type="spellEnd"/>
      <w:r w:rsidRPr="004C091F">
        <w:rPr>
          <w:lang w:val="en-IN" w:eastAsia="en-IN"/>
        </w:rPr>
        <w:t>.</w:t>
      </w:r>
    </w:p>
    <w:p w14:paraId="689E855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Create data list.</w:t>
      </w:r>
    </w:p>
    <w:p w14:paraId="246EDBC3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Calculate rolling mean.</w:t>
      </w:r>
    </w:p>
    <w:p w14:paraId="4BF18A4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Perform Dickey-Fuller test.</w:t>
      </w:r>
    </w:p>
    <w:p w14:paraId="0C538A3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Plot original and rolling mean.</w:t>
      </w:r>
    </w:p>
    <w:p w14:paraId="7BEAE69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Print p-value.</w:t>
      </w:r>
    </w:p>
    <w:p w14:paraId="7D9D94BB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Program</w:t>
      </w:r>
    </w:p>
    <w:p w14:paraId="215FD4A1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python</w:t>
      </w:r>
    </w:p>
    <w:p w14:paraId="746CE05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r w:rsidRPr="004C091F">
        <w:rPr>
          <w:lang w:val="en-IN" w:eastAsia="en-IN"/>
        </w:rPr>
        <w:t>numpy</w:t>
      </w:r>
      <w:proofErr w:type="spellEnd"/>
      <w:r w:rsidRPr="004C091F">
        <w:rPr>
          <w:lang w:val="en-IN" w:eastAsia="en-IN"/>
        </w:rPr>
        <w:t xml:space="preserve"> as np</w:t>
      </w:r>
    </w:p>
    <w:p w14:paraId="0FE7E1E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import </w:t>
      </w:r>
      <w:proofErr w:type="spellStart"/>
      <w:proofErr w:type="gramStart"/>
      <w:r w:rsidRPr="004C091F">
        <w:rPr>
          <w:lang w:val="en-IN" w:eastAsia="en-IN"/>
        </w:rPr>
        <w:t>matplotlib.pyplot</w:t>
      </w:r>
      <w:proofErr w:type="spellEnd"/>
      <w:proofErr w:type="gramEnd"/>
      <w:r w:rsidRPr="004C091F">
        <w:rPr>
          <w:lang w:val="en-IN" w:eastAsia="en-IN"/>
        </w:rPr>
        <w:t xml:space="preserve"> as </w:t>
      </w:r>
      <w:proofErr w:type="spellStart"/>
      <w:r w:rsidRPr="004C091F">
        <w:rPr>
          <w:lang w:val="en-IN" w:eastAsia="en-IN"/>
        </w:rPr>
        <w:t>plt</w:t>
      </w:r>
      <w:proofErr w:type="spellEnd"/>
    </w:p>
    <w:p w14:paraId="4DD2CCB6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from </w:t>
      </w:r>
      <w:proofErr w:type="spellStart"/>
      <w:proofErr w:type="gramStart"/>
      <w:r w:rsidRPr="004C091F">
        <w:rPr>
          <w:lang w:val="en-IN" w:eastAsia="en-IN"/>
        </w:rPr>
        <w:t>statsmodels.tsa.stattools</w:t>
      </w:r>
      <w:proofErr w:type="spellEnd"/>
      <w:proofErr w:type="gramEnd"/>
      <w:r w:rsidRPr="004C091F">
        <w:rPr>
          <w:lang w:val="en-IN" w:eastAsia="en-IN"/>
        </w:rPr>
        <w:t xml:space="preserve"> import </w:t>
      </w:r>
      <w:proofErr w:type="spellStart"/>
      <w:r w:rsidRPr="004C091F">
        <w:rPr>
          <w:lang w:val="en-IN" w:eastAsia="en-IN"/>
        </w:rPr>
        <w:t>adfuller</w:t>
      </w:r>
      <w:proofErr w:type="spellEnd"/>
    </w:p>
    <w:p w14:paraId="2B0441E1" w14:textId="77777777" w:rsidR="004C091F" w:rsidRPr="004C091F" w:rsidRDefault="004C091F" w:rsidP="004C091F">
      <w:pPr>
        <w:pStyle w:val="NoSpacing"/>
        <w:rPr>
          <w:lang w:val="en-IN" w:eastAsia="en-IN"/>
        </w:rPr>
      </w:pPr>
    </w:p>
    <w:p w14:paraId="5D600D75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data = [112, 118, 132, 129, 121, 135, 148, 148, 136, 119, 104, 118]</w:t>
      </w:r>
    </w:p>
    <w:p w14:paraId="48F12E99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r w:rsidRPr="004C091F">
        <w:rPr>
          <w:lang w:val="en-IN" w:eastAsia="en-IN"/>
        </w:rPr>
        <w:t>rolling_mean</w:t>
      </w:r>
      <w:proofErr w:type="spellEnd"/>
      <w:r w:rsidRPr="004C091F">
        <w:rPr>
          <w:lang w:val="en-IN" w:eastAsia="en-IN"/>
        </w:rPr>
        <w:t xml:space="preserve"> = </w:t>
      </w:r>
      <w:proofErr w:type="spellStart"/>
      <w:proofErr w:type="gramStart"/>
      <w:r w:rsidRPr="004C091F">
        <w:rPr>
          <w:lang w:val="en-IN" w:eastAsia="en-IN"/>
        </w:rPr>
        <w:t>np.convolve</w:t>
      </w:r>
      <w:proofErr w:type="spellEnd"/>
      <w:proofErr w:type="gramEnd"/>
      <w:r w:rsidRPr="004C091F">
        <w:rPr>
          <w:lang w:val="en-IN" w:eastAsia="en-IN"/>
        </w:rPr>
        <w:t xml:space="preserve">(data, </w:t>
      </w:r>
      <w:proofErr w:type="spellStart"/>
      <w:proofErr w:type="gramStart"/>
      <w:r w:rsidRPr="004C091F">
        <w:rPr>
          <w:lang w:val="en-IN" w:eastAsia="en-IN"/>
        </w:rPr>
        <w:t>np.ones</w:t>
      </w:r>
      <w:proofErr w:type="spellEnd"/>
      <w:proofErr w:type="gramEnd"/>
      <w:r w:rsidRPr="004C091F">
        <w:rPr>
          <w:lang w:val="en-IN" w:eastAsia="en-IN"/>
        </w:rPr>
        <w:t>(3)/3, mode='valid')</w:t>
      </w:r>
    </w:p>
    <w:p w14:paraId="67958F67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result = </w:t>
      </w:r>
      <w:proofErr w:type="spellStart"/>
      <w:r w:rsidRPr="004C091F">
        <w:rPr>
          <w:lang w:val="en-IN" w:eastAsia="en-IN"/>
        </w:rPr>
        <w:t>adfuller</w:t>
      </w:r>
      <w:proofErr w:type="spellEnd"/>
      <w:r w:rsidRPr="004C091F">
        <w:rPr>
          <w:lang w:val="en-IN" w:eastAsia="en-IN"/>
        </w:rPr>
        <w:t>(data)</w:t>
      </w:r>
    </w:p>
    <w:p w14:paraId="6FAB4AD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gramStart"/>
      <w:r w:rsidRPr="004C091F">
        <w:rPr>
          <w:lang w:val="en-IN" w:eastAsia="en-IN"/>
        </w:rPr>
        <w:t>print(</w:t>
      </w:r>
      <w:proofErr w:type="spellStart"/>
      <w:proofErr w:type="gramEnd"/>
      <w:r w:rsidRPr="004C091F">
        <w:rPr>
          <w:lang w:val="en-IN" w:eastAsia="en-IN"/>
        </w:rPr>
        <w:t>f"p</w:t>
      </w:r>
      <w:proofErr w:type="spellEnd"/>
      <w:r w:rsidRPr="004C091F">
        <w:rPr>
          <w:lang w:val="en-IN" w:eastAsia="en-IN"/>
        </w:rPr>
        <w:t>-value: {result[1]:.4f}")</w:t>
      </w:r>
    </w:p>
    <w:p w14:paraId="1964086F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plt.plot</w:t>
      </w:r>
      <w:proofErr w:type="spellEnd"/>
      <w:proofErr w:type="gramEnd"/>
      <w:r w:rsidRPr="004C091F">
        <w:rPr>
          <w:lang w:val="en-IN" w:eastAsia="en-IN"/>
        </w:rPr>
        <w:t>(data, label='Original')</w:t>
      </w:r>
    </w:p>
    <w:p w14:paraId="2DA43F73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plt.plot</w:t>
      </w:r>
      <w:proofErr w:type="spellEnd"/>
      <w:proofErr w:type="gramEnd"/>
      <w:r w:rsidRPr="004C091F">
        <w:rPr>
          <w:lang w:val="en-IN" w:eastAsia="en-IN"/>
        </w:rPr>
        <w:t>(</w:t>
      </w:r>
      <w:proofErr w:type="gramStart"/>
      <w:r w:rsidRPr="004C091F">
        <w:rPr>
          <w:lang w:val="en-IN" w:eastAsia="en-IN"/>
        </w:rPr>
        <w:t>range(</w:t>
      </w:r>
      <w:proofErr w:type="gramEnd"/>
      <w:r w:rsidRPr="004C091F">
        <w:rPr>
          <w:lang w:val="en-IN" w:eastAsia="en-IN"/>
        </w:rPr>
        <w:t xml:space="preserve">1, </w:t>
      </w:r>
      <w:proofErr w:type="spellStart"/>
      <w:r w:rsidRPr="004C091F">
        <w:rPr>
          <w:lang w:val="en-IN" w:eastAsia="en-IN"/>
        </w:rPr>
        <w:t>len</w:t>
      </w:r>
      <w:proofErr w:type="spellEnd"/>
      <w:r w:rsidRPr="004C091F">
        <w:rPr>
          <w:lang w:val="en-IN" w:eastAsia="en-IN"/>
        </w:rPr>
        <w:t>(</w:t>
      </w:r>
      <w:proofErr w:type="spellStart"/>
      <w:r w:rsidRPr="004C091F">
        <w:rPr>
          <w:lang w:val="en-IN" w:eastAsia="en-IN"/>
        </w:rPr>
        <w:t>rolling_</w:t>
      </w:r>
      <w:proofErr w:type="gramStart"/>
      <w:r w:rsidRPr="004C091F">
        <w:rPr>
          <w:lang w:val="en-IN" w:eastAsia="en-IN"/>
        </w:rPr>
        <w:t>mean</w:t>
      </w:r>
      <w:proofErr w:type="spellEnd"/>
      <w:r w:rsidRPr="004C091F">
        <w:rPr>
          <w:lang w:val="en-IN" w:eastAsia="en-IN"/>
        </w:rPr>
        <w:t>)+</w:t>
      </w:r>
      <w:proofErr w:type="gramEnd"/>
      <w:r w:rsidRPr="004C091F">
        <w:rPr>
          <w:lang w:val="en-IN" w:eastAsia="en-IN"/>
        </w:rPr>
        <w:t xml:space="preserve">1), </w:t>
      </w:r>
      <w:proofErr w:type="spellStart"/>
      <w:r w:rsidRPr="004C091F">
        <w:rPr>
          <w:lang w:val="en-IN" w:eastAsia="en-IN"/>
        </w:rPr>
        <w:t>rolling_mean</w:t>
      </w:r>
      <w:proofErr w:type="spellEnd"/>
      <w:r w:rsidRPr="004C091F">
        <w:rPr>
          <w:lang w:val="en-IN" w:eastAsia="en-IN"/>
        </w:rPr>
        <w:t>, label='Rolling Mean')</w:t>
      </w:r>
    </w:p>
    <w:p w14:paraId="1122F04D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plt.legend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0469856E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plt.title</w:t>
      </w:r>
      <w:proofErr w:type="spellEnd"/>
      <w:proofErr w:type="gramEnd"/>
      <w:r w:rsidRPr="004C091F">
        <w:rPr>
          <w:lang w:val="en-IN" w:eastAsia="en-IN"/>
        </w:rPr>
        <w:t>('Time Series with Rolling Mean')</w:t>
      </w:r>
    </w:p>
    <w:p w14:paraId="5F307D10" w14:textId="77777777" w:rsidR="004C091F" w:rsidRPr="004C091F" w:rsidRDefault="004C091F" w:rsidP="004C091F">
      <w:pPr>
        <w:pStyle w:val="NoSpacing"/>
        <w:rPr>
          <w:lang w:val="en-IN" w:eastAsia="en-IN"/>
        </w:rPr>
      </w:pPr>
      <w:proofErr w:type="spellStart"/>
      <w:proofErr w:type="gramStart"/>
      <w:r w:rsidRPr="004C091F">
        <w:rPr>
          <w:lang w:val="en-IN" w:eastAsia="en-IN"/>
        </w:rPr>
        <w:t>plt.show</w:t>
      </w:r>
      <w:proofErr w:type="spellEnd"/>
      <w:proofErr w:type="gramEnd"/>
      <w:r w:rsidRPr="004C091F">
        <w:rPr>
          <w:lang w:val="en-IN" w:eastAsia="en-IN"/>
        </w:rPr>
        <w:t>()</w:t>
      </w:r>
    </w:p>
    <w:p w14:paraId="623AC02D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Output</w:t>
      </w:r>
    </w:p>
    <w:p w14:paraId="02EB77BC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text</w:t>
      </w:r>
    </w:p>
    <w:p w14:paraId="1E5D24AA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p-value: 0.9956</w:t>
      </w:r>
    </w:p>
    <w:p w14:paraId="76545E8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Graphical Output:</w:t>
      </w:r>
      <w:r w:rsidRPr="004C091F">
        <w:rPr>
          <w:lang w:val="en-IN" w:eastAsia="en-IN"/>
        </w:rPr>
        <w:br/>
        <w:t>A plot of original data and rolling mean.</w:t>
      </w:r>
    </w:p>
    <w:p w14:paraId="1DBB70E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>Result</w:t>
      </w:r>
    </w:p>
    <w:p w14:paraId="3AE74488" w14:textId="77777777" w:rsidR="004C091F" w:rsidRPr="004C091F" w:rsidRDefault="004C091F" w:rsidP="004C091F">
      <w:pPr>
        <w:pStyle w:val="NoSpacing"/>
        <w:rPr>
          <w:lang w:val="en-IN" w:eastAsia="en-IN"/>
        </w:rPr>
      </w:pPr>
      <w:r w:rsidRPr="004C091F">
        <w:rPr>
          <w:lang w:val="en-IN" w:eastAsia="en-IN"/>
        </w:rPr>
        <w:t xml:space="preserve">Time series </w:t>
      </w:r>
      <w:proofErr w:type="spellStart"/>
      <w:r w:rsidRPr="004C091F">
        <w:rPr>
          <w:lang w:val="en-IN" w:eastAsia="en-IN"/>
        </w:rPr>
        <w:t>analyzed</w:t>
      </w:r>
      <w:proofErr w:type="spellEnd"/>
      <w:r w:rsidRPr="004C091F">
        <w:rPr>
          <w:lang w:val="en-IN" w:eastAsia="en-IN"/>
        </w:rPr>
        <w:t xml:space="preserve"> with rolling mean and p-value</w:t>
      </w:r>
    </w:p>
    <w:p w14:paraId="7358369B" w14:textId="36EE1FB7" w:rsidR="004D6E6C" w:rsidRPr="004C091F" w:rsidRDefault="004D6E6C" w:rsidP="004C091F">
      <w:pPr>
        <w:pStyle w:val="NoSpacing"/>
      </w:pPr>
    </w:p>
    <w:sectPr w:rsidR="004D6E6C" w:rsidRPr="004C09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8102485">
    <w:abstractNumId w:val="5"/>
  </w:num>
  <w:num w:numId="2" w16cid:durableId="1947039278">
    <w:abstractNumId w:val="3"/>
  </w:num>
  <w:num w:numId="3" w16cid:durableId="1402405241">
    <w:abstractNumId w:val="2"/>
  </w:num>
  <w:num w:numId="4" w16cid:durableId="1397510579">
    <w:abstractNumId w:val="4"/>
  </w:num>
  <w:num w:numId="5" w16cid:durableId="51316256">
    <w:abstractNumId w:val="1"/>
  </w:num>
  <w:num w:numId="6" w16cid:durableId="127097166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EE7"/>
    <w:rsid w:val="0015074B"/>
    <w:rsid w:val="0029639D"/>
    <w:rsid w:val="003243A6"/>
    <w:rsid w:val="00326F90"/>
    <w:rsid w:val="003B1307"/>
    <w:rsid w:val="004C091F"/>
    <w:rsid w:val="004D6E6C"/>
    <w:rsid w:val="00550CDD"/>
    <w:rsid w:val="005E3157"/>
    <w:rsid w:val="00AA1D8D"/>
    <w:rsid w:val="00B47730"/>
    <w:rsid w:val="00C843B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6E185"/>
  <w14:defaultImageDpi w14:val="300"/>
  <w15:docId w15:val="{B13E7A12-B724-4B3C-9427-879D49BB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31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EE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31E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1EE7"/>
  </w:style>
  <w:style w:type="character" w:customStyle="1" w:styleId="hljs-number">
    <w:name w:val="hljs-number"/>
    <w:basedOn w:val="DefaultParagraphFont"/>
    <w:rsid w:val="00131EE7"/>
  </w:style>
  <w:style w:type="character" w:customStyle="1" w:styleId="hljs-string">
    <w:name w:val="hljs-string"/>
    <w:basedOn w:val="DefaultParagraphFont"/>
    <w:rsid w:val="00131EE7"/>
  </w:style>
  <w:style w:type="character" w:customStyle="1" w:styleId="hljs-literal">
    <w:name w:val="hljs-literal"/>
    <w:basedOn w:val="DefaultParagraphFont"/>
    <w:rsid w:val="00131EE7"/>
  </w:style>
  <w:style w:type="character" w:customStyle="1" w:styleId="hljs-builtin">
    <w:name w:val="hljs-built_in"/>
    <w:basedOn w:val="DefaultParagraphFont"/>
    <w:rsid w:val="00131EE7"/>
  </w:style>
  <w:style w:type="character" w:customStyle="1" w:styleId="hljs-subst">
    <w:name w:val="hljs-subst"/>
    <w:basedOn w:val="DefaultParagraphFont"/>
    <w:rsid w:val="00131EE7"/>
  </w:style>
  <w:style w:type="character" w:customStyle="1" w:styleId="hljs-comment">
    <w:name w:val="hljs-comment"/>
    <w:basedOn w:val="DefaultParagraphFont"/>
    <w:rsid w:val="00131EE7"/>
  </w:style>
  <w:style w:type="paragraph" w:customStyle="1" w:styleId="msonormal0">
    <w:name w:val="msonormal"/>
    <w:basedOn w:val="Normal"/>
    <w:rsid w:val="004C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y-0">
    <w:name w:val="my-0"/>
    <w:basedOn w:val="Normal"/>
    <w:rsid w:val="004C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ken">
    <w:name w:val="token"/>
    <w:basedOn w:val="DefaultParagraphFont"/>
    <w:rsid w:val="004C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292571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7090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7523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816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03989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27172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74378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817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4701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74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17337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62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54994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2376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9446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444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89434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833468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47039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666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2355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35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0797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28261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41202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57688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8219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270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92860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49609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970514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12690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8570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648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95067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93195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439596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1781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946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708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04057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49868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376146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8341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3182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858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61826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7070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572310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37051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4456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38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19606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939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96526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7336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02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83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56688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94005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142019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15967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2372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11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88629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71256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895754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81135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8475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501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18248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815508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840484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72836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006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1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8493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76396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151417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4446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1207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381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484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06595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203813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6073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2260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25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07902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10467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83749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10356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6382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09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00675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11946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856278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39479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222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23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95444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52396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791614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89383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7077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688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9832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82937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108147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6525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3421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72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21993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7633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850468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33036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4552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79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73677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88061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666690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2266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045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57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729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92441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61176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41578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938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654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47970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66440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98088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58444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8143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796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91305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647493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267020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37469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5148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411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62880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86756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82686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624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7802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17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33505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031960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538429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63020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01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317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43247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97879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554053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727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8115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31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68911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36459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45277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680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0958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00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1885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75446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65934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61755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8409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826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39576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000114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01448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32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622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42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5511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12954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841275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0574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420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47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38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116243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940898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58108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4030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487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32591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248959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586670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608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678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912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67792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38146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07465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47298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6948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486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16294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38348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85540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464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1247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29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58813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29928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421500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26976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1368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533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4600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22971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889119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08919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3117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340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25215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46114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162787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13874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8026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56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09637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91595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167359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53127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772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01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55273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3866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43885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11026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923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68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8162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14482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987027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81710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0226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5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85760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51998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963077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5574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418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49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7754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3356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4249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78387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5985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867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86086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78089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813247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8024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235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56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61798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94351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0280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7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7006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70754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58398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086457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9716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0112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561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12494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434318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208788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0185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6309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17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7598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138405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4023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67155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2837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835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05863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51061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9069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2761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9135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43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9342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6951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386398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1735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2889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952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64075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10073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549607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3708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971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067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6972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53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7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7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4633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59353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8252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78607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81211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982967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46731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5646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26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25909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04052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227723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41679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279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298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52397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45477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195880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7063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1498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11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01874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19682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93733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4084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9138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159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60961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82766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56972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904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2465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375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1814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78304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048381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6017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146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91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55801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117681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534452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8011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8388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22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7048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42269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85714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9164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370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673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25927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41260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33850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7355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4235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66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0745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42977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217031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4941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988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790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1827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31693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717630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25122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9801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504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66917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3591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026599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2391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6680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778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0158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06747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519562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1007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9053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05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1592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28217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908940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6775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5419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47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02390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63446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042241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215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9033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844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70786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17210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90900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75829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666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238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5884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078322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299956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4557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61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245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71211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27745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101641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7750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951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9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20823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21499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595523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4239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880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493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78734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845991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845102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3635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1129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047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7916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58706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928157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138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8149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387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21595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31063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213858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25396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0405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658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92775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65593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460535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9144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376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36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97520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21019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726920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24503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805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84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5897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59280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478800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55097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6577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330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64255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65887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122212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09854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457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17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60814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02181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321432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17141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5363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85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40582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21253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788939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81710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6833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76957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99742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42244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36607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9841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121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65562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0618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745035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6907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6308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955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9362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21357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42381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28956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371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281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6958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14204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623283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75866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5432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863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3825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302959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636862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2816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8648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026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76151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28843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60137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13665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054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34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2894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15253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532026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86364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3437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70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9521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27063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333503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0358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215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19198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38311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339150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9448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8720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65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0764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90243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384432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8712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640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531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82623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52300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591143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9227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8680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363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18277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75893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44903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9726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2103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6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57146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31351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27035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6701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5691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6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15991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68391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125952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89792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412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78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38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141122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800364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626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1828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122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59772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19976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483075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78339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5919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97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5054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12990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933578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53010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137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002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46702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48111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428813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918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6398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10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66041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22908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152809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59887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5295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572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3743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24147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50453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6443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579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619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02088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13853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627129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3086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769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96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95005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7276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192020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72793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6420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95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16957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80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3344</Words>
  <Characters>19065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BHUVANESHWARAN P</cp:lastModifiedBy>
  <cp:revision>6</cp:revision>
  <dcterms:created xsi:type="dcterms:W3CDTF">2013-12-23T23:15:00Z</dcterms:created>
  <dcterms:modified xsi:type="dcterms:W3CDTF">2025-05-26T00:51:00Z</dcterms:modified>
  <cp:category/>
</cp:coreProperties>
</file>